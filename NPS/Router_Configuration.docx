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414C1" w14:textId="77777777" w:rsidR="0022683F" w:rsidRDefault="0022683F">
      <w:pPr>
        <w:pStyle w:val="BodyText"/>
        <w:spacing w:before="10"/>
        <w:rPr>
          <w:sz w:val="20"/>
        </w:rPr>
      </w:pPr>
    </w:p>
    <w:p w14:paraId="3B4D32F0" w14:textId="77777777" w:rsidR="0022683F" w:rsidRDefault="00000000">
      <w:pPr>
        <w:widowControl/>
        <w:spacing w:beforeAutospacing="1" w:after="160" w:line="256" w:lineRule="auto"/>
        <w:jc w:val="center"/>
        <w:rPr>
          <w:rFonts w:eastAsia="Calibri"/>
          <w:b/>
          <w:sz w:val="24"/>
          <w:szCs w:val="24"/>
          <w:lang w:eastAsia="zh-CN" w:bidi="ar"/>
        </w:rPr>
      </w:pPr>
      <w:r>
        <w:rPr>
          <w:rFonts w:eastAsia="Calibri"/>
          <w:b/>
          <w:sz w:val="24"/>
          <w:szCs w:val="24"/>
          <w:lang w:eastAsia="zh-CN" w:bidi="ar"/>
        </w:rPr>
        <w:t>Lab 4  : Connecting two different networks using Router in Cisco Packet Tracer</w:t>
      </w:r>
    </w:p>
    <w:p w14:paraId="1BA800B9" w14:textId="77777777" w:rsidR="0022683F" w:rsidRDefault="0022683F">
      <w:pPr>
        <w:widowControl/>
        <w:spacing w:beforeAutospacing="1" w:after="160" w:line="256" w:lineRule="auto"/>
        <w:jc w:val="center"/>
        <w:rPr>
          <w:rFonts w:eastAsia="Calibri"/>
          <w:b/>
          <w:sz w:val="24"/>
          <w:szCs w:val="24"/>
          <w:lang w:eastAsia="zh-CN" w:bidi="ar"/>
        </w:rPr>
      </w:pPr>
    </w:p>
    <w:p w14:paraId="17308364" w14:textId="77777777" w:rsidR="0022683F" w:rsidRDefault="00000000">
      <w:pPr>
        <w:tabs>
          <w:tab w:val="left" w:pos="2803"/>
          <w:tab w:val="left" w:pos="3233"/>
          <w:tab w:val="left" w:pos="3764"/>
          <w:tab w:val="left" w:pos="5804"/>
          <w:tab w:val="left" w:pos="7644"/>
          <w:tab w:val="left" w:pos="8667"/>
        </w:tabs>
        <w:spacing w:before="198"/>
        <w:ind w:left="556"/>
      </w:pPr>
      <w:r>
        <w:rPr>
          <w:b/>
        </w:rPr>
        <w:t>Date</w:t>
      </w:r>
      <w:r>
        <w:rPr>
          <w:b/>
          <w:spacing w:val="5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the</w:t>
      </w:r>
      <w:r>
        <w:rPr>
          <w:b/>
          <w:spacing w:val="9"/>
        </w:rPr>
        <w:t xml:space="preserve"> </w:t>
      </w:r>
      <w:r>
        <w:rPr>
          <w:b/>
        </w:rPr>
        <w:t>Session:</w:t>
      </w:r>
      <w:r>
        <w:rPr>
          <w:b/>
          <w:u w:val="thick"/>
        </w:rPr>
        <w:tab/>
        <w:t>/</w:t>
      </w:r>
      <w:r>
        <w:rPr>
          <w:b/>
          <w:u w:val="thick"/>
        </w:rPr>
        <w:tab/>
        <w:t>/</w:t>
      </w:r>
      <w:r>
        <w:rPr>
          <w:b/>
          <w:u w:val="thick"/>
        </w:rPr>
        <w:tab/>
      </w:r>
      <w:r>
        <w:rPr>
          <w:b/>
        </w:rPr>
        <w:tab/>
        <w:t>Session</w:t>
      </w:r>
      <w:r>
        <w:rPr>
          <w:b/>
          <w:spacing w:val="11"/>
        </w:rPr>
        <w:t xml:space="preserve"> </w:t>
      </w:r>
      <w:r>
        <w:rPr>
          <w:b/>
        </w:rPr>
        <w:t>Time:</w:t>
      </w:r>
      <w:r>
        <w:rPr>
          <w:b/>
          <w:u w:val="thick"/>
        </w:rPr>
        <w:tab/>
      </w:r>
      <w:r>
        <w:rPr>
          <w:b/>
        </w:rPr>
        <w:t>to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3B2D4010" w14:textId="77777777" w:rsidR="0022683F" w:rsidRDefault="0022683F">
      <w:pPr>
        <w:pStyle w:val="BodyText"/>
        <w:rPr>
          <w:sz w:val="20"/>
        </w:rPr>
      </w:pPr>
    </w:p>
    <w:p w14:paraId="51FF6A25" w14:textId="77777777" w:rsidR="0022683F" w:rsidRDefault="0022683F">
      <w:pPr>
        <w:pStyle w:val="BodyText"/>
        <w:spacing w:before="3"/>
        <w:rPr>
          <w:sz w:val="17"/>
        </w:rPr>
      </w:pPr>
    </w:p>
    <w:p w14:paraId="4E980075" w14:textId="77777777" w:rsidR="0022683F" w:rsidRDefault="00000000">
      <w:pPr>
        <w:pStyle w:val="Heading1"/>
        <w:spacing w:before="96"/>
        <w:ind w:left="556"/>
        <w:rPr>
          <w:b w:val="0"/>
        </w:rPr>
      </w:pPr>
      <w:r>
        <w:t>Learning</w:t>
      </w:r>
      <w:r>
        <w:rPr>
          <w:spacing w:val="17"/>
        </w:rPr>
        <w:t xml:space="preserve"> </w:t>
      </w:r>
      <w:r>
        <w:t>outcome</w:t>
      </w:r>
      <w:r>
        <w:rPr>
          <w:b w:val="0"/>
        </w:rPr>
        <w:t>:</w:t>
      </w:r>
    </w:p>
    <w:p w14:paraId="38565B60" w14:textId="77777777" w:rsidR="0022683F" w:rsidRDefault="00000000">
      <w:pPr>
        <w:pStyle w:val="ListParagraph"/>
        <w:numPr>
          <w:ilvl w:val="0"/>
          <w:numId w:val="1"/>
        </w:numPr>
        <w:tabs>
          <w:tab w:val="left" w:pos="1232"/>
          <w:tab w:val="left" w:pos="1233"/>
        </w:tabs>
        <w:spacing w:before="27"/>
        <w:rPr>
          <w:rFonts w:ascii="Symbol" w:hAnsi="Symbol"/>
          <w:sz w:val="20"/>
        </w:rPr>
      </w:pPr>
      <w:r>
        <w:rPr>
          <w:rFonts w:ascii="Calibri" w:hAnsi="Calibri"/>
          <w:spacing w:val="-1"/>
          <w:w w:val="105"/>
          <w:sz w:val="20"/>
        </w:rPr>
        <w:t>Demonstrate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the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ability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to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configure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a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1"/>
          <w:w w:val="105"/>
          <w:sz w:val="20"/>
          <w:lang w:val="en-IN"/>
        </w:rPr>
        <w:t xml:space="preserve">router 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in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Packet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Tracer.</w:t>
      </w:r>
    </w:p>
    <w:p w14:paraId="63FC47AB" w14:textId="77777777" w:rsidR="0022683F" w:rsidRDefault="00000000">
      <w:pPr>
        <w:pStyle w:val="ListParagraph"/>
        <w:numPr>
          <w:ilvl w:val="0"/>
          <w:numId w:val="1"/>
        </w:numPr>
        <w:tabs>
          <w:tab w:val="left" w:pos="1232"/>
          <w:tab w:val="left" w:pos="1233"/>
        </w:tabs>
        <w:spacing w:before="31" w:line="264" w:lineRule="auto"/>
        <w:ind w:right="568"/>
        <w:rPr>
          <w:rFonts w:ascii="Symbol" w:hAnsi="Symbol"/>
          <w:sz w:val="20"/>
        </w:rPr>
      </w:pPr>
      <w:r>
        <w:rPr>
          <w:rFonts w:ascii="Calibri" w:hAnsi="Calibri"/>
          <w:spacing w:val="-1"/>
          <w:w w:val="105"/>
          <w:sz w:val="20"/>
        </w:rPr>
        <w:t>Understand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the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importance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of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successful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connections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in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a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Local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Area</w:t>
      </w:r>
      <w:r>
        <w:rPr>
          <w:rFonts w:ascii="Calibri" w:hAnsi="Calibri"/>
          <w:spacing w:val="-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Network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(LAN)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for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effective</w:t>
      </w:r>
      <w:r>
        <w:rPr>
          <w:rFonts w:ascii="Calibri" w:hAnsi="Calibri"/>
          <w:spacing w:val="-4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communication.</w:t>
      </w:r>
    </w:p>
    <w:p w14:paraId="60564422" w14:textId="77777777" w:rsidR="0022683F" w:rsidRDefault="00000000">
      <w:pPr>
        <w:pStyle w:val="ListParagraph"/>
        <w:numPr>
          <w:ilvl w:val="0"/>
          <w:numId w:val="1"/>
        </w:numPr>
        <w:tabs>
          <w:tab w:val="left" w:pos="1232"/>
          <w:tab w:val="left" w:pos="1233"/>
        </w:tabs>
        <w:spacing w:before="7"/>
        <w:rPr>
          <w:rFonts w:ascii="Symbol" w:hAnsi="Symbol"/>
          <w:sz w:val="20"/>
        </w:rPr>
      </w:pPr>
      <w:r>
        <w:rPr>
          <w:rFonts w:ascii="Calibri" w:hAnsi="Calibri"/>
          <w:spacing w:val="-1"/>
          <w:w w:val="105"/>
          <w:sz w:val="20"/>
        </w:rPr>
        <w:t>Validate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network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functionality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through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ping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tests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between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connected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devices.</w:t>
      </w:r>
    </w:p>
    <w:p w14:paraId="6880C476" w14:textId="77777777" w:rsidR="0022683F" w:rsidRDefault="00000000">
      <w:pPr>
        <w:pStyle w:val="ListParagraph"/>
        <w:numPr>
          <w:ilvl w:val="0"/>
          <w:numId w:val="1"/>
        </w:numPr>
        <w:tabs>
          <w:tab w:val="left" w:pos="1232"/>
          <w:tab w:val="left" w:pos="1233"/>
        </w:tabs>
        <w:rPr>
          <w:rFonts w:ascii="Symbol" w:hAnsi="Symbol"/>
          <w:sz w:val="20"/>
        </w:rPr>
      </w:pPr>
      <w:r>
        <w:rPr>
          <w:rFonts w:ascii="Calibri" w:hAnsi="Calibri"/>
          <w:spacing w:val="-1"/>
          <w:w w:val="105"/>
          <w:sz w:val="20"/>
        </w:rPr>
        <w:t>Gain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hands-on</w:t>
      </w:r>
      <w:r>
        <w:rPr>
          <w:rFonts w:ascii="Calibri" w:hAnsi="Calibri"/>
          <w:spacing w:val="-9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experience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in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implementing</w:t>
      </w:r>
      <w:r>
        <w:rPr>
          <w:rFonts w:ascii="Calibri" w:hAnsi="Calibri"/>
          <w:spacing w:val="-11"/>
          <w:w w:val="105"/>
          <w:sz w:val="20"/>
        </w:rPr>
        <w:t xml:space="preserve"> </w:t>
      </w:r>
      <w:r>
        <w:rPr>
          <w:rFonts w:ascii="Calibri" w:hAnsi="Calibri"/>
          <w:spacing w:val="-1"/>
          <w:w w:val="105"/>
          <w:sz w:val="20"/>
        </w:rPr>
        <w:t>accurate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network</w:t>
      </w:r>
      <w:r>
        <w:rPr>
          <w:rFonts w:ascii="Calibri" w:hAnsi="Calibri"/>
          <w:spacing w:val="-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setups</w:t>
      </w:r>
      <w:r>
        <w:rPr>
          <w:rFonts w:ascii="Calibri" w:hAnsi="Calibri"/>
          <w:spacing w:val="-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for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optimal</w:t>
      </w:r>
      <w:r>
        <w:rPr>
          <w:rFonts w:ascii="Calibri" w:hAnsi="Calibri"/>
          <w:spacing w:val="-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performance.</w:t>
      </w:r>
    </w:p>
    <w:p w14:paraId="2EFDC33A" w14:textId="77777777" w:rsidR="0022683F" w:rsidRDefault="0022683F">
      <w:pPr>
        <w:pStyle w:val="BodyText"/>
        <w:spacing w:before="12"/>
        <w:rPr>
          <w:rFonts w:ascii="Calibri"/>
          <w:sz w:val="36"/>
        </w:rPr>
      </w:pPr>
    </w:p>
    <w:p w14:paraId="5837522C" w14:textId="77777777" w:rsidR="0022683F" w:rsidRDefault="00000000">
      <w:pPr>
        <w:ind w:left="594"/>
        <w:rPr>
          <w:b/>
        </w:rPr>
      </w:pPr>
      <w:r>
        <w:rPr>
          <w:b/>
          <w:u w:val="thick"/>
        </w:rPr>
        <w:t>Pre-Lab</w:t>
      </w:r>
      <w:r>
        <w:rPr>
          <w:b/>
          <w:spacing w:val="13"/>
          <w:u w:val="thick"/>
        </w:rPr>
        <w:t xml:space="preserve"> </w:t>
      </w:r>
      <w:r>
        <w:rPr>
          <w:b/>
          <w:u w:val="thick"/>
        </w:rPr>
        <w:t>Task</w:t>
      </w:r>
    </w:p>
    <w:p w14:paraId="5D585479" w14:textId="77777777" w:rsidR="0022683F" w:rsidRDefault="00000000">
      <w:pPr>
        <w:pStyle w:val="ListParagraph"/>
        <w:numPr>
          <w:ilvl w:val="0"/>
          <w:numId w:val="2"/>
        </w:numPr>
        <w:tabs>
          <w:tab w:val="left" w:pos="1272"/>
        </w:tabs>
        <w:ind w:hanging="340"/>
        <w:rPr>
          <w:rFonts w:ascii="Calibri"/>
          <w:sz w:val="21"/>
        </w:rPr>
      </w:pPr>
      <w:r>
        <w:rPr>
          <w:rFonts w:ascii="Calibri"/>
          <w:spacing w:val="-1"/>
          <w:w w:val="105"/>
          <w:sz w:val="21"/>
        </w:rPr>
        <w:t>Installation</w:t>
      </w:r>
      <w:r>
        <w:rPr>
          <w:rFonts w:ascii="Calibri"/>
          <w:spacing w:val="-12"/>
          <w:w w:val="105"/>
          <w:sz w:val="21"/>
        </w:rPr>
        <w:t xml:space="preserve"> </w:t>
      </w:r>
      <w:r>
        <w:rPr>
          <w:rFonts w:ascii="Calibri"/>
          <w:spacing w:val="-1"/>
          <w:w w:val="105"/>
          <w:sz w:val="21"/>
        </w:rPr>
        <w:t>of</w:t>
      </w:r>
      <w:r>
        <w:rPr>
          <w:rFonts w:ascii="Calibri"/>
          <w:spacing w:val="-11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Cisco</w:t>
      </w:r>
      <w:r>
        <w:rPr>
          <w:rFonts w:ascii="Calibri"/>
          <w:spacing w:val="-10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Packet</w:t>
      </w:r>
      <w:r>
        <w:rPr>
          <w:rFonts w:ascii="Calibri"/>
          <w:spacing w:val="-11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Tracer</w:t>
      </w:r>
    </w:p>
    <w:p w14:paraId="20AD94C7" w14:textId="77777777" w:rsidR="0022683F" w:rsidRDefault="00000000">
      <w:pPr>
        <w:pStyle w:val="ListParagraph"/>
        <w:numPr>
          <w:ilvl w:val="0"/>
          <w:numId w:val="2"/>
        </w:numPr>
        <w:tabs>
          <w:tab w:val="left" w:pos="1272"/>
        </w:tabs>
        <w:ind w:hanging="340"/>
      </w:pPr>
      <w:r>
        <w:t>Review</w:t>
      </w:r>
      <w:r>
        <w:rPr>
          <w:spacing w:val="14"/>
        </w:rPr>
        <w:t xml:space="preserve"> </w:t>
      </w:r>
      <w:r>
        <w:t>basic</w:t>
      </w:r>
      <w:r>
        <w:rPr>
          <w:spacing w:val="15"/>
        </w:rPr>
        <w:t xml:space="preserve"> </w:t>
      </w:r>
      <w:r>
        <w:t>networking</w:t>
      </w:r>
      <w:r>
        <w:rPr>
          <w:spacing w:val="16"/>
        </w:rPr>
        <w:t xml:space="preserve"> </w:t>
      </w:r>
      <w:r>
        <w:t>concepts,</w:t>
      </w:r>
      <w:r>
        <w:rPr>
          <w:spacing w:val="15"/>
        </w:rPr>
        <w:t xml:space="preserve"> </w:t>
      </w:r>
      <w:r>
        <w:t>including</w:t>
      </w:r>
      <w:r>
        <w:rPr>
          <w:spacing w:val="15"/>
        </w:rPr>
        <w:t xml:space="preserve"> </w:t>
      </w:r>
      <w:r>
        <w:t>LAN,</w:t>
      </w:r>
      <w:r>
        <w:rPr>
          <w:spacing w:val="18"/>
        </w:rPr>
        <w:t xml:space="preserve"> </w:t>
      </w:r>
      <w:r>
        <w:t>IP</w:t>
      </w:r>
      <w:r>
        <w:rPr>
          <w:spacing w:val="17"/>
        </w:rPr>
        <w:t xml:space="preserve"> </w:t>
      </w:r>
      <w:r>
        <w:t>addressing,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subnetting.</w:t>
      </w:r>
    </w:p>
    <w:p w14:paraId="3E316292" w14:textId="77777777" w:rsidR="0022683F" w:rsidRDefault="00000000">
      <w:pPr>
        <w:pStyle w:val="ListParagraph"/>
        <w:numPr>
          <w:ilvl w:val="0"/>
          <w:numId w:val="2"/>
        </w:numPr>
        <w:tabs>
          <w:tab w:val="left" w:pos="1272"/>
        </w:tabs>
        <w:ind w:hanging="340"/>
      </w:pPr>
      <w:r>
        <w:t>Read</w:t>
      </w:r>
      <w:r>
        <w:rPr>
          <w:spacing w:val="16"/>
        </w:rPr>
        <w:t xml:space="preserve"> </w:t>
      </w:r>
      <w:r>
        <w:t>provided</w:t>
      </w:r>
      <w:r>
        <w:rPr>
          <w:spacing w:val="14"/>
        </w:rPr>
        <w:t xml:space="preserve"> </w:t>
      </w:r>
      <w:r>
        <w:t>documentation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configuring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t>switch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Packet</w:t>
      </w:r>
      <w:r>
        <w:rPr>
          <w:spacing w:val="14"/>
        </w:rPr>
        <w:t xml:space="preserve"> </w:t>
      </w:r>
      <w:r>
        <w:t>Tracer.</w:t>
      </w:r>
    </w:p>
    <w:p w14:paraId="079F516F" w14:textId="77777777" w:rsidR="0022683F" w:rsidRDefault="00000000">
      <w:pPr>
        <w:pStyle w:val="ListParagraph"/>
        <w:numPr>
          <w:ilvl w:val="0"/>
          <w:numId w:val="2"/>
        </w:numPr>
        <w:tabs>
          <w:tab w:val="left" w:pos="1272"/>
        </w:tabs>
        <w:spacing w:before="26" w:line="266" w:lineRule="auto"/>
        <w:ind w:right="124"/>
      </w:pPr>
      <w:r>
        <w:t>Identify</w:t>
      </w:r>
      <w:r>
        <w:rPr>
          <w:spacing w:val="2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understand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roles</w:t>
      </w:r>
      <w:r>
        <w:rPr>
          <w:spacing w:val="2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functions</w:t>
      </w:r>
      <w:r>
        <w:rPr>
          <w:spacing w:val="2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network</w:t>
      </w:r>
      <w:r>
        <w:rPr>
          <w:spacing w:val="35"/>
        </w:rPr>
        <w:t xml:space="preserve"> </w:t>
      </w:r>
      <w:r>
        <w:t>components,</w:t>
      </w:r>
      <w:r>
        <w:rPr>
          <w:spacing w:val="26"/>
        </w:rPr>
        <w:t xml:space="preserve"> </w:t>
      </w:r>
      <w:r>
        <w:t>specifically</w:t>
      </w:r>
      <w:r>
        <w:rPr>
          <w:spacing w:val="27"/>
        </w:rPr>
        <w:t xml:space="preserve"> </w:t>
      </w:r>
      <w:r>
        <w:t>switches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LAN</w:t>
      </w:r>
      <w:r>
        <w:rPr>
          <w:spacing w:val="-1"/>
        </w:rPr>
        <w:t xml:space="preserve"> </w:t>
      </w:r>
      <w:r>
        <w:t>setup.</w:t>
      </w:r>
    </w:p>
    <w:p w14:paraId="0603D35D" w14:textId="77777777" w:rsidR="0022683F" w:rsidRDefault="00000000">
      <w:pPr>
        <w:pStyle w:val="ListParagraph"/>
        <w:numPr>
          <w:ilvl w:val="0"/>
          <w:numId w:val="2"/>
        </w:numPr>
        <w:tabs>
          <w:tab w:val="left" w:pos="1272"/>
        </w:tabs>
        <w:spacing w:before="0" w:line="251" w:lineRule="exact"/>
        <w:ind w:hanging="340"/>
      </w:pPr>
      <w:r>
        <w:t>Practice</w:t>
      </w:r>
      <w:r>
        <w:rPr>
          <w:spacing w:val="13"/>
        </w:rPr>
        <w:t xml:space="preserve"> </w:t>
      </w:r>
      <w:r>
        <w:t>basic</w:t>
      </w:r>
      <w:r>
        <w:rPr>
          <w:spacing w:val="12"/>
        </w:rPr>
        <w:t xml:space="preserve"> </w:t>
      </w:r>
      <w:r>
        <w:t>switch</w:t>
      </w:r>
      <w:r>
        <w:rPr>
          <w:spacing w:val="14"/>
        </w:rPr>
        <w:t xml:space="preserve"> </w:t>
      </w:r>
      <w:r>
        <w:t>configuration</w:t>
      </w:r>
      <w:r>
        <w:rPr>
          <w:spacing w:val="13"/>
        </w:rPr>
        <w:t xml:space="preserve"> </w:t>
      </w:r>
      <w:r>
        <w:t>settings</w:t>
      </w:r>
      <w:r>
        <w:rPr>
          <w:spacing w:val="14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VLANs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IP</w:t>
      </w:r>
      <w:r>
        <w:rPr>
          <w:spacing w:val="16"/>
        </w:rPr>
        <w:t xml:space="preserve"> </w:t>
      </w:r>
      <w:r>
        <w:t>address</w:t>
      </w:r>
      <w:r>
        <w:rPr>
          <w:spacing w:val="16"/>
        </w:rPr>
        <w:t xml:space="preserve"> </w:t>
      </w:r>
      <w:r>
        <w:t>assignments.</w:t>
      </w:r>
    </w:p>
    <w:p w14:paraId="5BD04790" w14:textId="77777777" w:rsidR="0022683F" w:rsidRDefault="0022683F">
      <w:pPr>
        <w:pStyle w:val="BodyText"/>
        <w:rPr>
          <w:sz w:val="24"/>
        </w:rPr>
      </w:pPr>
    </w:p>
    <w:p w14:paraId="605642AA" w14:textId="77777777" w:rsidR="0022683F" w:rsidRDefault="00000000">
      <w:pPr>
        <w:pStyle w:val="Heading1"/>
        <w:spacing w:before="183"/>
        <w:ind w:left="256"/>
      </w:pPr>
      <w:r>
        <w:t>In-Lab</w:t>
      </w:r>
      <w:r>
        <w:rPr>
          <w:spacing w:val="14"/>
        </w:rPr>
        <w:t xml:space="preserve"> </w:t>
      </w:r>
      <w:r>
        <w:t>Task:</w:t>
      </w:r>
      <w:r>
        <w:rPr>
          <w:spacing w:val="14"/>
        </w:rPr>
        <w:t xml:space="preserve"> </w:t>
      </w:r>
      <w:r>
        <w:t>Configuring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Switch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Packet</w:t>
      </w:r>
      <w:r>
        <w:rPr>
          <w:spacing w:val="14"/>
        </w:rPr>
        <w:t xml:space="preserve"> </w:t>
      </w:r>
      <w:r>
        <w:t>Tracer</w:t>
      </w:r>
    </w:p>
    <w:p w14:paraId="68486E6A" w14:textId="77777777" w:rsidR="0022683F" w:rsidRDefault="00000000">
      <w:pPr>
        <w:pStyle w:val="BodyText"/>
        <w:spacing w:before="146"/>
        <w:ind w:left="932"/>
        <w:rPr>
          <w:lang w:val="en-IN"/>
        </w:rPr>
      </w:pPr>
      <w:r>
        <w:t>Connecting Two Different Networks Using Router In Cisco Packet Trace</w:t>
      </w:r>
      <w:r>
        <w:rPr>
          <w:lang w:val="en-IN"/>
        </w:rPr>
        <w:t>r</w:t>
      </w:r>
    </w:p>
    <w:p w14:paraId="3DC0BF9C" w14:textId="77777777" w:rsidR="0022683F" w:rsidRDefault="00000000">
      <w:pPr>
        <w:pStyle w:val="BodyText"/>
        <w:spacing w:before="146"/>
        <w:ind w:left="932"/>
        <w:rPr>
          <w:sz w:val="24"/>
        </w:rPr>
      </w:pP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steps</w:t>
      </w:r>
      <w:r>
        <w:rPr>
          <w:spacing w:val="11"/>
        </w:rPr>
        <w:t xml:space="preserve"> </w:t>
      </w:r>
      <w:r>
        <w:t>outline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configuring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t>Switch</w:t>
      </w:r>
    </w:p>
    <w:p w14:paraId="26839B1D" w14:textId="77777777" w:rsidR="0022683F" w:rsidRDefault="00000000">
      <w:pPr>
        <w:pStyle w:val="BodyText"/>
        <w:spacing w:before="182"/>
        <w:ind w:left="932"/>
      </w:pPr>
      <w:r>
        <w:t>Materials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Tools:</w:t>
      </w:r>
    </w:p>
    <w:p w14:paraId="21E28067" w14:textId="77777777" w:rsidR="0022683F" w:rsidRDefault="00000000">
      <w:pPr>
        <w:pStyle w:val="ListParagraph"/>
        <w:numPr>
          <w:ilvl w:val="1"/>
          <w:numId w:val="2"/>
        </w:numPr>
        <w:tabs>
          <w:tab w:val="left" w:pos="1610"/>
        </w:tabs>
        <w:spacing w:before="179"/>
      </w:pPr>
      <w:r>
        <w:t>Cisco</w:t>
      </w:r>
      <w:r>
        <w:rPr>
          <w:spacing w:val="8"/>
        </w:rPr>
        <w:t xml:space="preserve"> </w:t>
      </w:r>
      <w:r>
        <w:t>Packet</w:t>
      </w:r>
      <w:r>
        <w:rPr>
          <w:spacing w:val="14"/>
        </w:rPr>
        <w:t xml:space="preserve"> </w:t>
      </w:r>
      <w:r>
        <w:t>Tracer</w:t>
      </w:r>
    </w:p>
    <w:p w14:paraId="0964B33B" w14:textId="77777777" w:rsidR="0022683F" w:rsidRDefault="00000000">
      <w:pPr>
        <w:pStyle w:val="ListParagraph"/>
        <w:numPr>
          <w:ilvl w:val="1"/>
          <w:numId w:val="2"/>
        </w:numPr>
        <w:tabs>
          <w:tab w:val="left" w:pos="1610"/>
        </w:tabs>
        <w:spacing w:before="25"/>
      </w:pPr>
      <w:r>
        <w:t>Network</w:t>
      </w:r>
      <w:r>
        <w:rPr>
          <w:spacing w:val="12"/>
        </w:rPr>
        <w:t xml:space="preserve"> </w:t>
      </w:r>
      <w:r>
        <w:t>Switch</w:t>
      </w:r>
    </w:p>
    <w:p w14:paraId="773CA0AB" w14:textId="77777777" w:rsidR="0022683F" w:rsidRDefault="00000000">
      <w:pPr>
        <w:pStyle w:val="ListParagraph"/>
        <w:numPr>
          <w:ilvl w:val="1"/>
          <w:numId w:val="2"/>
        </w:numPr>
        <w:tabs>
          <w:tab w:val="left" w:pos="1610"/>
        </w:tabs>
      </w:pPr>
      <w:r>
        <w:t>End</w:t>
      </w:r>
      <w:r>
        <w:rPr>
          <w:spacing w:val="8"/>
        </w:rPr>
        <w:t xml:space="preserve"> </w:t>
      </w:r>
      <w:r>
        <w:t>devices</w:t>
      </w:r>
      <w:r>
        <w:rPr>
          <w:spacing w:val="11"/>
        </w:rPr>
        <w:t xml:space="preserve"> </w:t>
      </w:r>
      <w:r>
        <w:t>(e.g.,</w:t>
      </w:r>
      <w:r>
        <w:rPr>
          <w:spacing w:val="13"/>
        </w:rPr>
        <w:t xml:space="preserve"> </w:t>
      </w:r>
      <w:r>
        <w:t>PCs)</w:t>
      </w:r>
    </w:p>
    <w:p w14:paraId="6BECAFD6" w14:textId="77777777" w:rsidR="0022683F" w:rsidRDefault="0022683F">
      <w:pPr>
        <w:pStyle w:val="BodyText"/>
        <w:rPr>
          <w:sz w:val="24"/>
        </w:rPr>
      </w:pPr>
    </w:p>
    <w:p w14:paraId="72229E59" w14:textId="77777777" w:rsidR="0022683F" w:rsidRDefault="0022683F">
      <w:pPr>
        <w:pStyle w:val="BodyText"/>
        <w:spacing w:before="11"/>
        <w:rPr>
          <w:sz w:val="28"/>
        </w:rPr>
      </w:pPr>
    </w:p>
    <w:p w14:paraId="3521B50B" w14:textId="77777777" w:rsidR="0022683F" w:rsidRDefault="00000000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692B3272" w14:textId="77777777" w:rsidR="0022683F" w:rsidRDefault="00000000">
      <w:pPr>
        <w:pStyle w:val="NormalWeb"/>
        <w:widowControl/>
        <w:shd w:val="clear" w:color="auto" w:fill="FFFFFF"/>
        <w:spacing w:before="328" w:line="336" w:lineRule="atLeast"/>
        <w:ind w:firstLine="720"/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Step 1: </w:t>
      </w:r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 xml:space="preserve">Add the required devices as shown below. We will add PCs for now and connect them with </w:t>
      </w:r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  <w:lang w:val="en-IN"/>
        </w:rPr>
        <w:tab/>
      </w:r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wire and switch to form a separate network.</w:t>
      </w:r>
    </w:p>
    <w:p w14:paraId="393B3C3F" w14:textId="77777777" w:rsidR="0022683F" w:rsidRDefault="0022683F">
      <w:pPr>
        <w:pStyle w:val="NormalWeb"/>
        <w:widowControl/>
        <w:shd w:val="clear" w:color="auto" w:fill="FFFFFF"/>
        <w:spacing w:before="328" w:line="336" w:lineRule="atLeast"/>
        <w:ind w:firstLine="720"/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</w:pPr>
    </w:p>
    <w:p w14:paraId="308307E4" w14:textId="77777777" w:rsidR="0022683F" w:rsidRDefault="0022683F">
      <w:pPr>
        <w:pStyle w:val="BodyText"/>
        <w:spacing w:before="6"/>
        <w:rPr>
          <w:sz w:val="24"/>
        </w:rPr>
      </w:pPr>
    </w:p>
    <w:p w14:paraId="2DD288DA" w14:textId="77777777" w:rsidR="0022683F" w:rsidRDefault="0022683F">
      <w:pPr>
        <w:pStyle w:val="BodyText"/>
        <w:spacing w:before="6"/>
        <w:rPr>
          <w:sz w:val="24"/>
        </w:rPr>
      </w:pPr>
    </w:p>
    <w:tbl>
      <w:tblPr>
        <w:tblW w:w="0" w:type="auto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4132"/>
        <w:gridCol w:w="3236"/>
      </w:tblGrid>
      <w:tr w:rsidR="0022683F" w14:paraId="38BCE33A" w14:textId="77777777">
        <w:trPr>
          <w:trHeight w:val="325"/>
        </w:trPr>
        <w:tc>
          <w:tcPr>
            <w:tcW w:w="1594" w:type="dxa"/>
          </w:tcPr>
          <w:p w14:paraId="00D8D091" w14:textId="77777777" w:rsidR="0022683F" w:rsidRDefault="00000000">
            <w:pPr>
              <w:pStyle w:val="TableParagraph"/>
              <w:ind w:left="88" w:right="8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Course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</w:t>
            </w:r>
          </w:p>
        </w:tc>
        <w:tc>
          <w:tcPr>
            <w:tcW w:w="4132" w:type="dxa"/>
          </w:tcPr>
          <w:p w14:paraId="18C5F517" w14:textId="77777777" w:rsidR="0022683F" w:rsidRDefault="00000000">
            <w:pPr>
              <w:pStyle w:val="TableParagraph"/>
              <w:ind w:left="168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24"/>
                <w:sz w:val="20"/>
              </w:rPr>
              <w:t xml:space="preserve"> </w:t>
            </w:r>
            <w:r>
              <w:rPr>
                <w:b/>
                <w:sz w:val="20"/>
              </w:rPr>
              <w:t>PROTOCOLS</w:t>
            </w:r>
            <w:r>
              <w:rPr>
                <w:b/>
                <w:spacing w:val="24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31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3236" w:type="dxa"/>
          </w:tcPr>
          <w:p w14:paraId="7D581F7C" w14:textId="77777777" w:rsidR="0022683F" w:rsidRDefault="00000000">
            <w:pPr>
              <w:pStyle w:val="TableParagraph"/>
              <w:ind w:left="307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ACADEMIC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YEAR: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2023-24</w:t>
            </w:r>
          </w:p>
        </w:tc>
      </w:tr>
      <w:tr w:rsidR="0022683F" w14:paraId="2234029C" w14:textId="77777777">
        <w:trPr>
          <w:trHeight w:val="327"/>
        </w:trPr>
        <w:tc>
          <w:tcPr>
            <w:tcW w:w="1594" w:type="dxa"/>
          </w:tcPr>
          <w:p w14:paraId="4165FE03" w14:textId="77777777" w:rsidR="0022683F" w:rsidRDefault="00000000">
            <w:pPr>
              <w:pStyle w:val="TableParagraph"/>
              <w:spacing w:before="48"/>
              <w:ind w:left="90" w:right="8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Course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Code(s)</w:t>
            </w:r>
          </w:p>
        </w:tc>
        <w:tc>
          <w:tcPr>
            <w:tcW w:w="4132" w:type="dxa"/>
          </w:tcPr>
          <w:p w14:paraId="00CEA00C" w14:textId="77777777" w:rsidR="0022683F" w:rsidRDefault="00000000">
            <w:pPr>
              <w:pStyle w:val="TableParagraph"/>
              <w:spacing w:before="48"/>
              <w:ind w:left="168" w:right="16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22EC2210R</w:t>
            </w:r>
          </w:p>
        </w:tc>
        <w:tc>
          <w:tcPr>
            <w:tcW w:w="3236" w:type="dxa"/>
          </w:tcPr>
          <w:p w14:paraId="11DE8F81" w14:textId="77777777" w:rsidR="0022683F" w:rsidRDefault="0022683F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14:paraId="4054E93C" w14:textId="77777777" w:rsidR="0022683F" w:rsidRDefault="0022683F">
      <w:pPr>
        <w:pStyle w:val="NormalWeb"/>
        <w:widowControl/>
        <w:shd w:val="clear" w:color="auto" w:fill="FFFFFF"/>
        <w:spacing w:before="328" w:line="336" w:lineRule="atLeast"/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</w:pPr>
    </w:p>
    <w:p w14:paraId="14847ABA" w14:textId="77777777" w:rsidR="0022683F" w:rsidRDefault="0022683F">
      <w:pPr>
        <w:pStyle w:val="NormalWeb"/>
        <w:widowControl/>
        <w:shd w:val="clear" w:color="auto" w:fill="FFFFFF"/>
        <w:spacing w:before="328" w:line="336" w:lineRule="atLeast"/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</w:pPr>
    </w:p>
    <w:p w14:paraId="3964FE26" w14:textId="77777777" w:rsidR="0022683F" w:rsidRDefault="00000000">
      <w:pPr>
        <w:widowControl/>
        <w:ind w:firstLine="720"/>
      </w:pPr>
      <w:r>
        <w:rPr>
          <w:rFonts w:ascii="SimSun" w:eastAsia="SimSun" w:hAnsi="SimSun" w:cs="SimSun"/>
          <w:noProof/>
          <w:sz w:val="24"/>
          <w:szCs w:val="24"/>
          <w:shd w:val="clear" w:color="auto" w:fill="FFFFFF"/>
          <w:lang w:eastAsia="zh-CN" w:bidi="ar"/>
        </w:rPr>
        <w:drawing>
          <wp:inline distT="0" distB="0" distL="114300" distR="114300" wp14:anchorId="118091AB" wp14:editId="0C6115F4">
            <wp:extent cx="6667500" cy="1847850"/>
            <wp:effectExtent l="0" t="0" r="7620" b="11430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76C3B4" w14:textId="77777777" w:rsidR="0022683F" w:rsidRDefault="00000000">
      <w:pPr>
        <w:widowControl/>
        <w:ind w:firstLine="720"/>
      </w:pPr>
      <w:r>
        <w:rPr>
          <w:rFonts w:ascii="SimSun" w:eastAsia="SimSun" w:hAnsi="SimSun" w:cs="SimSun"/>
          <w:sz w:val="24"/>
          <w:szCs w:val="24"/>
          <w:lang w:eastAsia="zh-CN" w:bidi="ar"/>
        </w:rPr>
        <w:t>Setup the devices</w:t>
      </w:r>
    </w:p>
    <w:p w14:paraId="513ED0AB" w14:textId="77777777" w:rsidR="0022683F" w:rsidRDefault="00000000">
      <w:pPr>
        <w:pStyle w:val="NormalWeb"/>
        <w:widowControl/>
        <w:shd w:val="clear" w:color="auto" w:fill="FFFFFF"/>
        <w:spacing w:before="328" w:line="336" w:lineRule="atLeast"/>
        <w:ind w:firstLine="720"/>
        <w:rPr>
          <w:rFonts w:ascii="Georgia" w:eastAsia="Georgia" w:hAnsi="Georgia" w:cs="Georgia"/>
          <w:color w:val="242424"/>
          <w:spacing w:val="-1"/>
          <w:sz w:val="21"/>
          <w:szCs w:val="21"/>
        </w:rPr>
      </w:pPr>
      <w:r>
        <w:rPr>
          <w:rStyle w:val="Strong"/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Step 2: </w:t>
      </w:r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Go to the IP configuration tab of each Pcs and assign IP addresses.</w:t>
      </w:r>
    </w:p>
    <w:p w14:paraId="71D808C2" w14:textId="7867EDD8" w:rsidR="0022683F" w:rsidRDefault="0022683F">
      <w:pPr>
        <w:widowControl/>
        <w:ind w:firstLine="720"/>
      </w:pPr>
    </w:p>
    <w:p w14:paraId="07D4F61D" w14:textId="77777777" w:rsidR="0022683F" w:rsidRDefault="00000000">
      <w:pPr>
        <w:pStyle w:val="NormalWeb"/>
        <w:widowControl/>
        <w:shd w:val="clear" w:color="auto" w:fill="FFFFFF"/>
        <w:spacing w:before="328" w:line="336" w:lineRule="atLeast"/>
        <w:ind w:firstLine="720"/>
        <w:rPr>
          <w:rFonts w:ascii="Georgia" w:eastAsia="Georgia" w:hAnsi="Georgia" w:cs="Georgia"/>
          <w:color w:val="242424"/>
          <w:spacing w:val="-1"/>
          <w:sz w:val="21"/>
          <w:szCs w:val="21"/>
        </w:rPr>
      </w:pPr>
      <w:r>
        <w:rPr>
          <w:rStyle w:val="Strong"/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Step 3: </w:t>
      </w:r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 xml:space="preserve">To link these two networks we introduced a Router and connected the network to the router </w:t>
      </w:r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  <w:lang w:val="en-IN"/>
        </w:rPr>
        <w:tab/>
      </w:r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using wire.</w:t>
      </w:r>
    </w:p>
    <w:p w14:paraId="0FF25EED" w14:textId="77777777" w:rsidR="0022683F" w:rsidRDefault="00000000">
      <w:pPr>
        <w:widowControl/>
        <w:ind w:firstLine="720"/>
      </w:pPr>
      <w:r>
        <w:rPr>
          <w:rFonts w:ascii="SimSun" w:eastAsia="SimSun" w:hAnsi="SimSun" w:cs="SimSun"/>
          <w:noProof/>
          <w:sz w:val="24"/>
          <w:szCs w:val="24"/>
          <w:shd w:val="clear" w:color="auto" w:fill="FFFFFF"/>
          <w:lang w:eastAsia="zh-CN" w:bidi="ar"/>
        </w:rPr>
        <w:drawing>
          <wp:inline distT="0" distB="0" distL="114300" distR="114300" wp14:anchorId="329A1061" wp14:editId="5B731EC5">
            <wp:extent cx="6667500" cy="1895475"/>
            <wp:effectExtent l="0" t="0" r="7620" b="9525"/>
            <wp:docPr id="7" name="Picture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3059E6" w14:textId="77777777" w:rsidR="0022683F" w:rsidRDefault="0022683F">
      <w:pPr>
        <w:pStyle w:val="BodyText"/>
        <w:spacing w:before="6"/>
        <w:rPr>
          <w:sz w:val="24"/>
        </w:rPr>
      </w:pPr>
    </w:p>
    <w:tbl>
      <w:tblPr>
        <w:tblW w:w="0" w:type="auto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4132"/>
        <w:gridCol w:w="3236"/>
      </w:tblGrid>
      <w:tr w:rsidR="0022683F" w14:paraId="1C8D9FA2" w14:textId="77777777">
        <w:trPr>
          <w:trHeight w:val="325"/>
        </w:trPr>
        <w:tc>
          <w:tcPr>
            <w:tcW w:w="1594" w:type="dxa"/>
          </w:tcPr>
          <w:p w14:paraId="39F5C869" w14:textId="77777777" w:rsidR="0022683F" w:rsidRDefault="00000000">
            <w:pPr>
              <w:pStyle w:val="TableParagraph"/>
              <w:ind w:left="88" w:right="8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Course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</w:t>
            </w:r>
          </w:p>
        </w:tc>
        <w:tc>
          <w:tcPr>
            <w:tcW w:w="4132" w:type="dxa"/>
          </w:tcPr>
          <w:p w14:paraId="251647A7" w14:textId="77777777" w:rsidR="0022683F" w:rsidRDefault="00000000">
            <w:pPr>
              <w:pStyle w:val="TableParagraph"/>
              <w:ind w:left="168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24"/>
                <w:sz w:val="20"/>
              </w:rPr>
              <w:t xml:space="preserve"> </w:t>
            </w:r>
            <w:r>
              <w:rPr>
                <w:b/>
                <w:sz w:val="20"/>
              </w:rPr>
              <w:t>PROTOCOLS</w:t>
            </w:r>
            <w:r>
              <w:rPr>
                <w:b/>
                <w:spacing w:val="24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31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3236" w:type="dxa"/>
          </w:tcPr>
          <w:p w14:paraId="62C78D89" w14:textId="77777777" w:rsidR="0022683F" w:rsidRDefault="00000000">
            <w:pPr>
              <w:pStyle w:val="TableParagraph"/>
              <w:ind w:left="307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ACADEMIC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YEAR: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2023-24</w:t>
            </w:r>
          </w:p>
        </w:tc>
      </w:tr>
      <w:tr w:rsidR="0022683F" w14:paraId="66BCB825" w14:textId="77777777">
        <w:trPr>
          <w:trHeight w:val="327"/>
        </w:trPr>
        <w:tc>
          <w:tcPr>
            <w:tcW w:w="1594" w:type="dxa"/>
          </w:tcPr>
          <w:p w14:paraId="0031BBAF" w14:textId="77777777" w:rsidR="0022683F" w:rsidRDefault="00000000">
            <w:pPr>
              <w:pStyle w:val="TableParagraph"/>
              <w:spacing w:before="48"/>
              <w:ind w:left="90" w:right="8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Course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Code(s)</w:t>
            </w:r>
          </w:p>
        </w:tc>
        <w:tc>
          <w:tcPr>
            <w:tcW w:w="4132" w:type="dxa"/>
          </w:tcPr>
          <w:p w14:paraId="0EF9D409" w14:textId="77777777" w:rsidR="0022683F" w:rsidRDefault="00000000">
            <w:pPr>
              <w:pStyle w:val="TableParagraph"/>
              <w:spacing w:before="48"/>
              <w:ind w:left="168" w:right="16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22EC2210R</w:t>
            </w:r>
          </w:p>
        </w:tc>
        <w:tc>
          <w:tcPr>
            <w:tcW w:w="3236" w:type="dxa"/>
          </w:tcPr>
          <w:p w14:paraId="21481E3C" w14:textId="77777777" w:rsidR="0022683F" w:rsidRDefault="0022683F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14:paraId="70F15960" w14:textId="77777777" w:rsidR="0022683F" w:rsidRDefault="0022683F">
      <w:pPr>
        <w:pStyle w:val="NormalWeb"/>
        <w:widowControl/>
        <w:shd w:val="clear" w:color="auto" w:fill="FFFFFF"/>
        <w:spacing w:before="328" w:line="336" w:lineRule="atLeast"/>
        <w:ind w:firstLine="720"/>
        <w:rPr>
          <w:rStyle w:val="Strong"/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</w:pPr>
    </w:p>
    <w:p w14:paraId="75FEB454" w14:textId="77777777" w:rsidR="0022683F" w:rsidRDefault="0022683F">
      <w:pPr>
        <w:pStyle w:val="NormalWeb"/>
        <w:widowControl/>
        <w:shd w:val="clear" w:color="auto" w:fill="FFFFFF"/>
        <w:spacing w:before="328" w:line="336" w:lineRule="atLeast"/>
        <w:ind w:firstLine="720"/>
        <w:rPr>
          <w:rStyle w:val="Strong"/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</w:pPr>
    </w:p>
    <w:p w14:paraId="4758EF7B" w14:textId="77777777" w:rsidR="0022683F" w:rsidRDefault="00000000">
      <w:pPr>
        <w:pStyle w:val="NormalWeb"/>
        <w:widowControl/>
        <w:shd w:val="clear" w:color="auto" w:fill="FFFFFF"/>
        <w:spacing w:before="328" w:line="336" w:lineRule="atLeast"/>
        <w:ind w:firstLine="720"/>
        <w:rPr>
          <w:rFonts w:ascii="Georgia" w:eastAsia="Georgia" w:hAnsi="Georgia" w:cs="Georgia"/>
          <w:color w:val="242424"/>
          <w:spacing w:val="-1"/>
          <w:sz w:val="21"/>
          <w:szCs w:val="21"/>
        </w:rPr>
      </w:pPr>
      <w:r>
        <w:rPr>
          <w:rStyle w:val="Strong"/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Step 4: </w:t>
      </w:r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The next step is to configure the</w:t>
      </w:r>
      <w:r>
        <w:rPr>
          <w:rStyle w:val="Strong"/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 Router. </w:t>
      </w:r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 xml:space="preserve">Click on the router and go to CLI and enter </w:t>
      </w:r>
      <w:proofErr w:type="spellStart"/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en</w:t>
      </w:r>
      <w:proofErr w:type="spellEnd"/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  <w:lang w:val="en-IN"/>
        </w:rPr>
        <w:tab/>
      </w:r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command.</w:t>
      </w:r>
    </w:p>
    <w:p w14:paraId="39E809FD" w14:textId="77777777" w:rsidR="0022683F" w:rsidRDefault="00000000">
      <w:pPr>
        <w:widowControl/>
        <w:ind w:firstLine="720"/>
      </w:pPr>
      <w:r>
        <w:rPr>
          <w:rFonts w:ascii="SimSun" w:eastAsia="SimSun" w:hAnsi="SimSun" w:cs="SimSun"/>
          <w:noProof/>
          <w:sz w:val="24"/>
          <w:szCs w:val="24"/>
          <w:shd w:val="clear" w:color="auto" w:fill="FFFFFF"/>
          <w:lang w:eastAsia="zh-CN" w:bidi="ar"/>
        </w:rPr>
        <w:drawing>
          <wp:inline distT="0" distB="0" distL="114300" distR="114300" wp14:anchorId="6A705AFC" wp14:editId="735F5334">
            <wp:extent cx="3684905" cy="889000"/>
            <wp:effectExtent l="0" t="0" r="3175" b="10160"/>
            <wp:docPr id="8" name="Picture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D4139E" w14:textId="77777777" w:rsidR="0022683F" w:rsidRDefault="00000000">
      <w:pPr>
        <w:pStyle w:val="NormalWeb"/>
        <w:widowControl/>
        <w:shd w:val="clear" w:color="auto" w:fill="FFFFFF"/>
        <w:spacing w:before="328" w:line="336" w:lineRule="atLeast"/>
        <w:ind w:firstLine="720"/>
        <w:rPr>
          <w:rFonts w:ascii="Georgia" w:eastAsia="Georgia" w:hAnsi="Georgia" w:cs="Georgia"/>
          <w:color w:val="242424"/>
          <w:spacing w:val="-1"/>
          <w:sz w:val="21"/>
          <w:szCs w:val="21"/>
        </w:rPr>
      </w:pPr>
      <w:r>
        <w:rPr>
          <w:rStyle w:val="Strong"/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lastRenderedPageBreak/>
        <w:t>Step 5: </w:t>
      </w:r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Now run these commands in sequence.</w:t>
      </w:r>
    </w:p>
    <w:p w14:paraId="04014CAC" w14:textId="77777777" w:rsidR="0022683F" w:rsidRDefault="00000000">
      <w:pPr>
        <w:widowControl/>
        <w:ind w:firstLine="720"/>
      </w:pPr>
      <w:r>
        <w:rPr>
          <w:rFonts w:ascii="SimSun" w:eastAsia="SimSun" w:hAnsi="SimSun" w:cs="SimSun"/>
          <w:noProof/>
          <w:sz w:val="24"/>
          <w:szCs w:val="24"/>
          <w:shd w:val="clear" w:color="auto" w:fill="FFFFFF"/>
          <w:lang w:eastAsia="zh-CN" w:bidi="ar"/>
        </w:rPr>
        <w:drawing>
          <wp:inline distT="0" distB="0" distL="114300" distR="114300" wp14:anchorId="2B07F40B" wp14:editId="6B2A111A">
            <wp:extent cx="6317615" cy="1669415"/>
            <wp:effectExtent l="0" t="0" r="6985" b="6985"/>
            <wp:docPr id="4" name="Picture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614946" w14:textId="77777777" w:rsidR="00151B86" w:rsidRPr="00151B86" w:rsidRDefault="00151B86" w:rsidP="00151B86">
      <w:pPr>
        <w:pStyle w:val="NormalWeb"/>
        <w:shd w:val="clear" w:color="auto" w:fill="FFFFFF"/>
        <w:spacing w:before="328" w:line="336" w:lineRule="atLeast"/>
        <w:ind w:firstLine="720"/>
        <w:rPr>
          <w:rFonts w:ascii="Georgia" w:eastAsia="Georgia" w:hAnsi="Georgia" w:cs="Georgia"/>
          <w:b/>
          <w:bCs/>
          <w:color w:val="242424"/>
          <w:spacing w:val="-1"/>
          <w:sz w:val="21"/>
          <w:szCs w:val="21"/>
          <w:shd w:val="clear" w:color="auto" w:fill="FFFFFF"/>
          <w:lang w:val="en-IN"/>
        </w:rPr>
      </w:pPr>
      <w:r w:rsidRPr="00151B86">
        <w:rPr>
          <w:rFonts w:ascii="Georgia" w:eastAsia="Georgia" w:hAnsi="Georgia" w:cs="Georgia"/>
          <w:b/>
          <w:bCs/>
          <w:color w:val="242424"/>
          <w:spacing w:val="-1"/>
          <w:sz w:val="21"/>
          <w:szCs w:val="21"/>
          <w:shd w:val="clear" w:color="auto" w:fill="FFFFFF"/>
          <w:lang w:val="en-IN"/>
        </w:rPr>
        <w:t>Router(config)#int g0/0/1</w:t>
      </w:r>
    </w:p>
    <w:p w14:paraId="2039C0D8" w14:textId="6B44EF26" w:rsidR="00151B86" w:rsidRDefault="00151B86" w:rsidP="00151B86">
      <w:pPr>
        <w:pStyle w:val="NormalWeb"/>
        <w:widowControl/>
        <w:shd w:val="clear" w:color="auto" w:fill="FFFFFF"/>
        <w:spacing w:before="328" w:line="336" w:lineRule="atLeast"/>
        <w:ind w:firstLine="720"/>
        <w:rPr>
          <w:rFonts w:ascii="Georgia" w:eastAsia="Georgia" w:hAnsi="Georgia" w:cs="Georgia"/>
          <w:b/>
          <w:bCs/>
          <w:color w:val="242424"/>
          <w:spacing w:val="-1"/>
          <w:sz w:val="21"/>
          <w:szCs w:val="21"/>
          <w:shd w:val="clear" w:color="auto" w:fill="FFFFFF"/>
          <w:lang w:val="en-IN"/>
        </w:rPr>
      </w:pPr>
      <w:r w:rsidRPr="00151B86">
        <w:rPr>
          <w:rFonts w:ascii="Georgia" w:eastAsia="Georgia" w:hAnsi="Georgia" w:cs="Georgia"/>
          <w:b/>
          <w:bCs/>
          <w:color w:val="242424"/>
          <w:spacing w:val="-1"/>
          <w:sz w:val="21"/>
          <w:szCs w:val="21"/>
          <w:shd w:val="clear" w:color="auto" w:fill="FFFFFF"/>
          <w:lang w:val="en-IN"/>
        </w:rPr>
        <w:t>Router(config-if)#ip add 192.168.2.1 255.255.255.0</w:t>
      </w:r>
    </w:p>
    <w:p w14:paraId="53976A5F" w14:textId="3D67B65A" w:rsidR="00151B86" w:rsidRDefault="00151B86" w:rsidP="00151B86">
      <w:pPr>
        <w:pStyle w:val="NormalWeb"/>
        <w:widowControl/>
        <w:shd w:val="clear" w:color="auto" w:fill="FFFFFF"/>
        <w:spacing w:before="328" w:line="336" w:lineRule="atLeast"/>
        <w:ind w:firstLine="720"/>
        <w:rPr>
          <w:rStyle w:val="Strong"/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</w:pPr>
      <w:r w:rsidRPr="00151B86">
        <w:rPr>
          <w:rFonts w:ascii="Georgia" w:eastAsia="Georgia" w:hAnsi="Georgia" w:cs="Georgia"/>
          <w:b/>
          <w:bCs/>
          <w:color w:val="242424"/>
          <w:spacing w:val="-1"/>
          <w:sz w:val="21"/>
          <w:szCs w:val="21"/>
          <w:shd w:val="clear" w:color="auto" w:fill="FFFFFF"/>
        </w:rPr>
        <w:t>Router(config-if)#no shutdown</w:t>
      </w:r>
    </w:p>
    <w:p w14:paraId="5C3C366E" w14:textId="77777777" w:rsidR="00151B86" w:rsidRDefault="00151B86">
      <w:pPr>
        <w:pStyle w:val="NormalWeb"/>
        <w:widowControl/>
        <w:shd w:val="clear" w:color="auto" w:fill="FFFFFF"/>
        <w:spacing w:before="328" w:line="336" w:lineRule="atLeast"/>
        <w:ind w:firstLine="720"/>
        <w:rPr>
          <w:rStyle w:val="Strong"/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</w:pPr>
    </w:p>
    <w:p w14:paraId="40E725C5" w14:textId="62A7D8FC" w:rsidR="0022683F" w:rsidRDefault="00000000">
      <w:pPr>
        <w:pStyle w:val="NormalWeb"/>
        <w:widowControl/>
        <w:shd w:val="clear" w:color="auto" w:fill="FFFFFF"/>
        <w:spacing w:before="328" w:line="336" w:lineRule="atLeast"/>
        <w:ind w:firstLine="720"/>
        <w:rPr>
          <w:rFonts w:ascii="Georgia" w:eastAsia="Georgia" w:hAnsi="Georgia" w:cs="Georgia"/>
          <w:color w:val="242424"/>
          <w:spacing w:val="-1"/>
          <w:sz w:val="21"/>
          <w:szCs w:val="21"/>
        </w:rPr>
      </w:pPr>
      <w:r>
        <w:rPr>
          <w:rStyle w:val="Strong"/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Step 5: </w:t>
      </w:r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Now to check the network connection we will ping a device from one network to the other.</w:t>
      </w:r>
    </w:p>
    <w:p w14:paraId="7EA0D4BF" w14:textId="77777777" w:rsidR="0022683F" w:rsidRDefault="00000000">
      <w:pPr>
        <w:pStyle w:val="NormalWeb"/>
        <w:widowControl/>
        <w:shd w:val="clear" w:color="auto" w:fill="FFFFFF"/>
        <w:spacing w:before="328" w:line="336" w:lineRule="atLeast"/>
        <w:ind w:firstLine="720"/>
        <w:rPr>
          <w:rFonts w:ascii="Georgia" w:eastAsia="Georgia" w:hAnsi="Georgia" w:cs="Georgia"/>
          <w:color w:val="242424"/>
          <w:spacing w:val="-1"/>
          <w:sz w:val="21"/>
          <w:szCs w:val="21"/>
        </w:rPr>
      </w:pPr>
      <w:r>
        <w:rPr>
          <w:rFonts w:ascii="Georgia" w:eastAsia="Georgia" w:hAnsi="Georgia" w:cs="Georgia"/>
          <w:color w:val="242424"/>
          <w:spacing w:val="-1"/>
          <w:sz w:val="21"/>
          <w:szCs w:val="21"/>
          <w:shd w:val="clear" w:color="auto" w:fill="FFFFFF"/>
        </w:rPr>
        <w:t>&gt;&gt; ping 192.168.2.2</w:t>
      </w:r>
    </w:p>
    <w:p w14:paraId="7B0EAFF3" w14:textId="77777777" w:rsidR="0022683F" w:rsidRDefault="00000000">
      <w:pPr>
        <w:widowControl/>
        <w:ind w:firstLine="720"/>
      </w:pPr>
      <w:r>
        <w:rPr>
          <w:rFonts w:ascii="SimSun" w:eastAsia="SimSun" w:hAnsi="SimSun" w:cs="SimSun"/>
          <w:noProof/>
          <w:sz w:val="24"/>
          <w:szCs w:val="24"/>
          <w:shd w:val="clear" w:color="auto" w:fill="FFFFFF"/>
          <w:lang w:eastAsia="zh-CN" w:bidi="ar"/>
        </w:rPr>
        <w:drawing>
          <wp:inline distT="0" distB="0" distL="114300" distR="114300" wp14:anchorId="47DEFABF" wp14:editId="5046453B">
            <wp:extent cx="5799455" cy="3015615"/>
            <wp:effectExtent l="0" t="0" r="6985" b="1905"/>
            <wp:docPr id="3" name="Picture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80F42F" w14:textId="77777777" w:rsidR="0022683F" w:rsidRDefault="0022683F">
      <w:pPr>
        <w:pStyle w:val="BodyText"/>
        <w:spacing w:before="6"/>
        <w:rPr>
          <w:sz w:val="24"/>
        </w:rPr>
      </w:pPr>
    </w:p>
    <w:tbl>
      <w:tblPr>
        <w:tblW w:w="0" w:type="auto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4132"/>
        <w:gridCol w:w="3236"/>
      </w:tblGrid>
      <w:tr w:rsidR="0022683F" w14:paraId="2D2A2575" w14:textId="77777777">
        <w:trPr>
          <w:trHeight w:val="325"/>
        </w:trPr>
        <w:tc>
          <w:tcPr>
            <w:tcW w:w="1594" w:type="dxa"/>
          </w:tcPr>
          <w:p w14:paraId="5724B977" w14:textId="77777777" w:rsidR="0022683F" w:rsidRDefault="00000000">
            <w:pPr>
              <w:pStyle w:val="TableParagraph"/>
              <w:ind w:left="88" w:right="8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Course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</w:t>
            </w:r>
          </w:p>
        </w:tc>
        <w:tc>
          <w:tcPr>
            <w:tcW w:w="4132" w:type="dxa"/>
          </w:tcPr>
          <w:p w14:paraId="36EBF6F4" w14:textId="77777777" w:rsidR="0022683F" w:rsidRDefault="00000000">
            <w:pPr>
              <w:pStyle w:val="TableParagraph"/>
              <w:ind w:left="168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24"/>
                <w:sz w:val="20"/>
              </w:rPr>
              <w:t xml:space="preserve"> </w:t>
            </w:r>
            <w:r>
              <w:rPr>
                <w:b/>
                <w:sz w:val="20"/>
              </w:rPr>
              <w:t>PROTOCOLS</w:t>
            </w:r>
            <w:r>
              <w:rPr>
                <w:b/>
                <w:spacing w:val="24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31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3236" w:type="dxa"/>
          </w:tcPr>
          <w:p w14:paraId="156DB7A0" w14:textId="77777777" w:rsidR="0022683F" w:rsidRDefault="00000000">
            <w:pPr>
              <w:pStyle w:val="TableParagraph"/>
              <w:ind w:left="307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ACADEMIC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YEAR: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2023-24</w:t>
            </w:r>
          </w:p>
        </w:tc>
      </w:tr>
      <w:tr w:rsidR="0022683F" w14:paraId="2FF214EE" w14:textId="77777777">
        <w:trPr>
          <w:trHeight w:val="327"/>
        </w:trPr>
        <w:tc>
          <w:tcPr>
            <w:tcW w:w="1594" w:type="dxa"/>
          </w:tcPr>
          <w:p w14:paraId="44EBB30D" w14:textId="77777777" w:rsidR="0022683F" w:rsidRDefault="00000000">
            <w:pPr>
              <w:pStyle w:val="TableParagraph"/>
              <w:spacing w:before="48"/>
              <w:ind w:left="90" w:right="8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Course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Code(s)</w:t>
            </w:r>
          </w:p>
        </w:tc>
        <w:tc>
          <w:tcPr>
            <w:tcW w:w="4132" w:type="dxa"/>
          </w:tcPr>
          <w:p w14:paraId="2140C062" w14:textId="77777777" w:rsidR="0022683F" w:rsidRDefault="00000000">
            <w:pPr>
              <w:pStyle w:val="TableParagraph"/>
              <w:spacing w:before="48"/>
              <w:ind w:left="168" w:right="161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22EC2210R</w:t>
            </w:r>
          </w:p>
        </w:tc>
        <w:tc>
          <w:tcPr>
            <w:tcW w:w="3236" w:type="dxa"/>
          </w:tcPr>
          <w:p w14:paraId="4C212E17" w14:textId="77777777" w:rsidR="0022683F" w:rsidRDefault="0022683F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14:paraId="7519A980" w14:textId="77777777" w:rsidR="0022683F" w:rsidRDefault="0022683F">
      <w:pPr>
        <w:pStyle w:val="BodyText"/>
        <w:spacing w:before="3"/>
        <w:rPr>
          <w:sz w:val="24"/>
        </w:rPr>
      </w:pPr>
    </w:p>
    <w:p w14:paraId="748898CB" w14:textId="77777777" w:rsidR="0022683F" w:rsidRDefault="0022683F">
      <w:pPr>
        <w:pStyle w:val="BodyText"/>
        <w:rPr>
          <w:sz w:val="20"/>
        </w:rPr>
      </w:pPr>
    </w:p>
    <w:p w14:paraId="375AA958" w14:textId="77777777" w:rsidR="0022683F" w:rsidRDefault="0022683F">
      <w:pPr>
        <w:pStyle w:val="BodyText"/>
        <w:rPr>
          <w:sz w:val="20"/>
        </w:rPr>
      </w:pPr>
    </w:p>
    <w:p w14:paraId="2C1F69B7" w14:textId="77777777" w:rsidR="0022683F" w:rsidRDefault="0022683F">
      <w:pPr>
        <w:rPr>
          <w:sz w:val="20"/>
        </w:rPr>
        <w:sectPr w:rsidR="0022683F">
          <w:headerReference w:type="default" r:id="rId13"/>
          <w:footerReference w:type="default" r:id="rId14"/>
          <w:pgSz w:w="12240" w:h="15840"/>
          <w:pgMar w:top="1580" w:right="1080" w:bottom="420" w:left="1220" w:header="626" w:footer="223" w:gutter="0"/>
          <w:cols w:space="720"/>
        </w:sectPr>
      </w:pPr>
    </w:p>
    <w:p w14:paraId="4C2755AA" w14:textId="77777777" w:rsidR="0022683F" w:rsidRDefault="0022683F">
      <w:pPr>
        <w:pStyle w:val="BodyText"/>
        <w:rPr>
          <w:sz w:val="20"/>
        </w:rPr>
      </w:pPr>
    </w:p>
    <w:p w14:paraId="1C0E3FD7" w14:textId="77777777" w:rsidR="0022683F" w:rsidRDefault="0022683F">
      <w:pPr>
        <w:pStyle w:val="BodyText"/>
        <w:spacing w:before="2"/>
        <w:rPr>
          <w:sz w:val="19"/>
        </w:rPr>
      </w:pPr>
    </w:p>
    <w:p w14:paraId="69B3CFDA" w14:textId="77777777" w:rsidR="0022683F" w:rsidRDefault="00000000">
      <w:pPr>
        <w:pStyle w:val="Heading1"/>
        <w:ind w:left="256"/>
      </w:pPr>
      <w:r>
        <w:t>VIVA-VOCE</w:t>
      </w:r>
      <w:r>
        <w:rPr>
          <w:spacing w:val="20"/>
        </w:rPr>
        <w:t xml:space="preserve"> </w:t>
      </w:r>
      <w:r>
        <w:t>Questions</w:t>
      </w:r>
      <w:r>
        <w:rPr>
          <w:spacing w:val="23"/>
        </w:rPr>
        <w:t xml:space="preserve"> </w:t>
      </w:r>
      <w:r>
        <w:t>(In-Lab):</w:t>
      </w:r>
    </w:p>
    <w:p w14:paraId="3239D99A" w14:textId="77777777" w:rsidR="0022683F" w:rsidRDefault="00000000">
      <w:pPr>
        <w:pStyle w:val="ListParagraph"/>
        <w:numPr>
          <w:ilvl w:val="0"/>
          <w:numId w:val="3"/>
        </w:numPr>
        <w:tabs>
          <w:tab w:val="left" w:pos="933"/>
        </w:tabs>
        <w:spacing w:before="179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network</w:t>
      </w:r>
      <w:r>
        <w:rPr>
          <w:spacing w:val="8"/>
        </w:rPr>
        <w:t xml:space="preserve"> </w:t>
      </w:r>
      <w:r>
        <w:t>switch,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how</w:t>
      </w:r>
      <w:r>
        <w:rPr>
          <w:spacing w:val="12"/>
        </w:rPr>
        <w:t xml:space="preserve"> </w:t>
      </w:r>
      <w:r>
        <w:t>does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differ</w:t>
      </w:r>
      <w:r>
        <w:rPr>
          <w:spacing w:val="11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networking</w:t>
      </w:r>
      <w:r>
        <w:rPr>
          <w:spacing w:val="12"/>
        </w:rPr>
        <w:t xml:space="preserve"> </w:t>
      </w:r>
      <w:r>
        <w:t>devices?</w:t>
      </w:r>
    </w:p>
    <w:p w14:paraId="705DC900" w14:textId="77777777" w:rsidR="0022683F" w:rsidRDefault="00000000">
      <w:pPr>
        <w:pStyle w:val="ListParagraph"/>
        <w:numPr>
          <w:ilvl w:val="0"/>
          <w:numId w:val="3"/>
        </w:numPr>
        <w:tabs>
          <w:tab w:val="left" w:pos="933"/>
        </w:tabs>
        <w:spacing w:before="45" w:line="285" w:lineRule="auto"/>
        <w:ind w:right="120"/>
      </w:pPr>
      <w:r>
        <w:t>Why</w:t>
      </w:r>
      <w:r>
        <w:rPr>
          <w:spacing w:val="27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essential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set</w:t>
      </w:r>
      <w:r>
        <w:rPr>
          <w:spacing w:val="28"/>
        </w:rPr>
        <w:t xml:space="preserve"> </w:t>
      </w:r>
      <w:r>
        <w:t>up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simulated</w:t>
      </w:r>
      <w:r>
        <w:rPr>
          <w:spacing w:val="24"/>
        </w:rPr>
        <w:t xml:space="preserve"> </w:t>
      </w:r>
      <w:r>
        <w:t>environment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network</w:t>
      </w:r>
      <w:r>
        <w:rPr>
          <w:spacing w:val="28"/>
        </w:rPr>
        <w:t xml:space="preserve"> </w:t>
      </w:r>
      <w:r>
        <w:t>devices</w:t>
      </w:r>
      <w:r>
        <w:rPr>
          <w:spacing w:val="30"/>
        </w:rPr>
        <w:t xml:space="preserve"> </w:t>
      </w:r>
      <w:r>
        <w:t>before</w:t>
      </w:r>
      <w:r>
        <w:rPr>
          <w:spacing w:val="29"/>
        </w:rPr>
        <w:t xml:space="preserve"> </w:t>
      </w:r>
      <w:r>
        <w:t>configuring</w:t>
      </w:r>
      <w:r>
        <w:rPr>
          <w:spacing w:val="30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switch?</w:t>
      </w:r>
    </w:p>
    <w:p w14:paraId="58F4FFF5" w14:textId="77777777" w:rsidR="0022683F" w:rsidRDefault="00000000">
      <w:pPr>
        <w:pStyle w:val="ListParagraph"/>
        <w:numPr>
          <w:ilvl w:val="0"/>
          <w:numId w:val="3"/>
        </w:numPr>
        <w:tabs>
          <w:tab w:val="left" w:pos="933"/>
        </w:tabs>
        <w:spacing w:before="0" w:line="248" w:lineRule="exact"/>
      </w:pPr>
      <w:r>
        <w:t>Can</w:t>
      </w:r>
      <w:r>
        <w:rPr>
          <w:spacing w:val="9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explain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significance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assigning</w:t>
      </w:r>
      <w:r>
        <w:rPr>
          <w:spacing w:val="14"/>
        </w:rPr>
        <w:t xml:space="preserve"> </w:t>
      </w:r>
      <w:r>
        <w:t>VLANs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switch</w:t>
      </w:r>
      <w:r>
        <w:rPr>
          <w:spacing w:val="14"/>
        </w:rPr>
        <w:t xml:space="preserve"> </w:t>
      </w:r>
      <w:r>
        <w:t>ports?</w:t>
      </w:r>
    </w:p>
    <w:p w14:paraId="4A0C36B1" w14:textId="77777777" w:rsidR="0022683F" w:rsidRDefault="00000000">
      <w:pPr>
        <w:pStyle w:val="ListParagraph"/>
        <w:numPr>
          <w:ilvl w:val="0"/>
          <w:numId w:val="3"/>
        </w:numPr>
        <w:tabs>
          <w:tab w:val="left" w:pos="933"/>
        </w:tabs>
        <w:spacing w:before="45"/>
      </w:pPr>
      <w:r>
        <w:t>How</w:t>
      </w:r>
      <w:r>
        <w:rPr>
          <w:spacing w:val="10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perform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basic</w:t>
      </w:r>
      <w:r>
        <w:rPr>
          <w:spacing w:val="13"/>
        </w:rPr>
        <w:t xml:space="preserve"> </w:t>
      </w:r>
      <w:r>
        <w:t>connectivity</w:t>
      </w:r>
      <w:r>
        <w:rPr>
          <w:spacing w:val="13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computers</w:t>
      </w:r>
      <w:r>
        <w:rPr>
          <w:spacing w:val="1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Packet</w:t>
      </w:r>
      <w:r>
        <w:rPr>
          <w:spacing w:val="11"/>
        </w:rPr>
        <w:t xml:space="preserve"> </w:t>
      </w:r>
      <w:r>
        <w:t>Tracer?</w:t>
      </w:r>
    </w:p>
    <w:p w14:paraId="519AF23A" w14:textId="77777777" w:rsidR="0022683F" w:rsidRDefault="00000000">
      <w:pPr>
        <w:pStyle w:val="ListParagraph"/>
        <w:numPr>
          <w:ilvl w:val="0"/>
          <w:numId w:val="3"/>
        </w:numPr>
        <w:tabs>
          <w:tab w:val="left" w:pos="933"/>
        </w:tabs>
        <w:spacing w:before="44"/>
      </w:pPr>
      <w:r>
        <w:t>Explain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assigning</w:t>
      </w:r>
      <w:r>
        <w:rPr>
          <w:spacing w:val="10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IP</w:t>
      </w:r>
      <w:r>
        <w:rPr>
          <w:spacing w:val="11"/>
        </w:rPr>
        <w:t xml:space="preserve"> </w:t>
      </w:r>
      <w:r>
        <w:t>address</w:t>
      </w:r>
      <w:r>
        <w:rPr>
          <w:spacing w:val="1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switch.</w:t>
      </w:r>
    </w:p>
    <w:p w14:paraId="404B7150" w14:textId="77777777" w:rsidR="0022683F" w:rsidRDefault="0022683F">
      <w:pPr>
        <w:pStyle w:val="BodyText"/>
        <w:rPr>
          <w:sz w:val="24"/>
        </w:rPr>
      </w:pPr>
    </w:p>
    <w:p w14:paraId="2946E687" w14:textId="77777777" w:rsidR="0022683F" w:rsidRDefault="0022683F">
      <w:pPr>
        <w:pStyle w:val="BodyText"/>
        <w:spacing w:before="10"/>
        <w:rPr>
          <w:sz w:val="18"/>
        </w:rPr>
      </w:pPr>
    </w:p>
    <w:p w14:paraId="20068211" w14:textId="77777777" w:rsidR="0022683F" w:rsidRDefault="00000000">
      <w:pPr>
        <w:pStyle w:val="Heading1"/>
        <w:spacing w:before="1"/>
        <w:ind w:left="256"/>
        <w:rPr>
          <w:b w:val="0"/>
        </w:rPr>
      </w:pPr>
      <w:r>
        <w:t>Post</w:t>
      </w:r>
      <w:r>
        <w:rPr>
          <w:spacing w:val="5"/>
        </w:rPr>
        <w:t xml:space="preserve"> </w:t>
      </w:r>
      <w:r>
        <w:t>Lab</w:t>
      </w:r>
      <w:r>
        <w:rPr>
          <w:spacing w:val="12"/>
        </w:rPr>
        <w:t xml:space="preserve"> </w:t>
      </w:r>
      <w:r>
        <w:t>Task</w:t>
      </w:r>
      <w:r>
        <w:rPr>
          <w:b w:val="0"/>
        </w:rPr>
        <w:t>:</w:t>
      </w:r>
    </w:p>
    <w:p w14:paraId="34B8826B" w14:textId="77777777" w:rsidR="0022683F" w:rsidRDefault="00000000">
      <w:pPr>
        <w:pStyle w:val="ListParagraph"/>
        <w:numPr>
          <w:ilvl w:val="1"/>
          <w:numId w:val="3"/>
        </w:numPr>
        <w:tabs>
          <w:tab w:val="left" w:pos="1272"/>
        </w:tabs>
        <w:spacing w:before="179"/>
        <w:ind w:hanging="340"/>
      </w:pPr>
      <w:r>
        <w:t>Describe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devices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simulation.</w:t>
      </w:r>
    </w:p>
    <w:p w14:paraId="25701E36" w14:textId="77777777" w:rsidR="0022683F" w:rsidRDefault="00000000">
      <w:pPr>
        <w:pStyle w:val="ListParagraph"/>
        <w:numPr>
          <w:ilvl w:val="1"/>
          <w:numId w:val="3"/>
        </w:numPr>
        <w:tabs>
          <w:tab w:val="left" w:pos="1272"/>
        </w:tabs>
        <w:spacing w:before="25"/>
        <w:ind w:hanging="340"/>
      </w:pPr>
      <w:r>
        <w:t>Explain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connections</w:t>
      </w:r>
      <w:r>
        <w:rPr>
          <w:spacing w:val="18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devices</w:t>
      </w:r>
      <w:r>
        <w:rPr>
          <w:spacing w:val="15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Network</w:t>
      </w:r>
      <w:r>
        <w:rPr>
          <w:spacing w:val="13"/>
        </w:rPr>
        <w:t xml:space="preserve"> </w:t>
      </w:r>
      <w:r>
        <w:t>Switch.</w:t>
      </w:r>
    </w:p>
    <w:p w14:paraId="5943C134" w14:textId="77777777" w:rsidR="0022683F" w:rsidRDefault="00000000">
      <w:pPr>
        <w:pStyle w:val="ListParagraph"/>
        <w:numPr>
          <w:ilvl w:val="1"/>
          <w:numId w:val="3"/>
        </w:numPr>
        <w:tabs>
          <w:tab w:val="left" w:pos="1272"/>
        </w:tabs>
        <w:ind w:hanging="340"/>
      </w:pPr>
      <w:r>
        <w:t>Explain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steps</w:t>
      </w:r>
      <w:r>
        <w:rPr>
          <w:spacing w:val="14"/>
        </w:rPr>
        <w:t xml:space="preserve"> </w:t>
      </w:r>
      <w:r>
        <w:t>taken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perform</w:t>
      </w:r>
      <w:r>
        <w:rPr>
          <w:spacing w:val="17"/>
        </w:rPr>
        <w:t xml:space="preserve"> </w:t>
      </w:r>
      <w:r>
        <w:t>connectivity</w:t>
      </w:r>
      <w:r>
        <w:rPr>
          <w:spacing w:val="14"/>
        </w:rPr>
        <w:t xml:space="preserve"> </w:t>
      </w:r>
      <w:r>
        <w:t>tests</w:t>
      </w:r>
      <w:r>
        <w:rPr>
          <w:spacing w:val="14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computers</w:t>
      </w:r>
      <w:r>
        <w:rPr>
          <w:spacing w:val="14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network.</w:t>
      </w:r>
    </w:p>
    <w:p w14:paraId="1757BB97" w14:textId="77777777" w:rsidR="0022683F" w:rsidRDefault="00000000">
      <w:pPr>
        <w:pStyle w:val="ListParagraph"/>
        <w:numPr>
          <w:ilvl w:val="1"/>
          <w:numId w:val="3"/>
        </w:numPr>
        <w:tabs>
          <w:tab w:val="left" w:pos="1272"/>
        </w:tabs>
        <w:spacing w:before="25" w:line="268" w:lineRule="auto"/>
        <w:ind w:right="123"/>
      </w:pPr>
      <w:r>
        <w:t>Consider</w:t>
      </w:r>
      <w:r>
        <w:rPr>
          <w:spacing w:val="26"/>
        </w:rPr>
        <w:t xml:space="preserve"> </w:t>
      </w:r>
      <w:r>
        <w:t>scenarios</w:t>
      </w:r>
      <w:r>
        <w:rPr>
          <w:spacing w:val="30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network</w:t>
      </w:r>
      <w:r>
        <w:rPr>
          <w:spacing w:val="26"/>
        </w:rPr>
        <w:t xml:space="preserve"> </w:t>
      </w:r>
      <w:r>
        <w:t>might</w:t>
      </w:r>
      <w:r>
        <w:rPr>
          <w:spacing w:val="30"/>
        </w:rPr>
        <w:t xml:space="preserve"> </w:t>
      </w:r>
      <w:r>
        <w:t>need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scale</w:t>
      </w:r>
      <w:r>
        <w:rPr>
          <w:spacing w:val="33"/>
        </w:rPr>
        <w:t xml:space="preserve"> </w:t>
      </w:r>
      <w:r>
        <w:t>up.</w:t>
      </w:r>
      <w:r>
        <w:rPr>
          <w:spacing w:val="30"/>
        </w:rPr>
        <w:t xml:space="preserve"> </w:t>
      </w:r>
      <w:r>
        <w:t>How</w:t>
      </w:r>
      <w:r>
        <w:rPr>
          <w:spacing w:val="29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configuration</w:t>
      </w:r>
      <w:r>
        <w:rPr>
          <w:spacing w:val="30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adapted to</w:t>
      </w:r>
      <w:r>
        <w:rPr>
          <w:spacing w:val="2"/>
        </w:rPr>
        <w:t xml:space="preserve"> </w:t>
      </w:r>
      <w:r>
        <w:t>accommodate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larger</w:t>
      </w:r>
      <w:r>
        <w:rPr>
          <w:spacing w:val="2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 devices?</w:t>
      </w:r>
    </w:p>
    <w:p w14:paraId="1BC43F36" w14:textId="77777777" w:rsidR="0022683F" w:rsidRDefault="00000000">
      <w:pPr>
        <w:pStyle w:val="ListParagraph"/>
        <w:numPr>
          <w:ilvl w:val="1"/>
          <w:numId w:val="3"/>
        </w:numPr>
        <w:tabs>
          <w:tab w:val="left" w:pos="1272"/>
        </w:tabs>
        <w:spacing w:before="0" w:line="248" w:lineRule="exact"/>
        <w:ind w:hanging="340"/>
      </w:pPr>
      <w:r>
        <w:t>Can</w:t>
      </w:r>
      <w:r>
        <w:rPr>
          <w:spacing w:val="11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think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alternative</w:t>
      </w:r>
      <w:r>
        <w:rPr>
          <w:spacing w:val="14"/>
        </w:rPr>
        <w:t xml:space="preserve"> </w:t>
      </w:r>
      <w:r>
        <w:t>configurations</w:t>
      </w:r>
      <w:r>
        <w:rPr>
          <w:spacing w:val="16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achieve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objectives?</w:t>
      </w:r>
    </w:p>
    <w:p w14:paraId="52B9CCAA" w14:textId="77777777" w:rsidR="0022683F" w:rsidRDefault="0022683F">
      <w:pPr>
        <w:pStyle w:val="BodyText"/>
        <w:rPr>
          <w:sz w:val="20"/>
        </w:rPr>
      </w:pPr>
    </w:p>
    <w:p w14:paraId="3CED6BA0" w14:textId="77777777" w:rsidR="0022683F" w:rsidRDefault="0022683F">
      <w:pPr>
        <w:pStyle w:val="BodyText"/>
        <w:rPr>
          <w:sz w:val="20"/>
        </w:rPr>
      </w:pPr>
    </w:p>
    <w:p w14:paraId="7B46B91B" w14:textId="77777777" w:rsidR="0022683F" w:rsidRDefault="0022683F">
      <w:pPr>
        <w:pStyle w:val="BodyText"/>
        <w:rPr>
          <w:sz w:val="20"/>
        </w:rPr>
      </w:pPr>
    </w:p>
    <w:p w14:paraId="633834CC" w14:textId="77777777" w:rsidR="0022683F" w:rsidRDefault="0022683F">
      <w:pPr>
        <w:pStyle w:val="BodyText"/>
        <w:rPr>
          <w:sz w:val="20"/>
        </w:rPr>
      </w:pPr>
    </w:p>
    <w:p w14:paraId="7E4E56D7" w14:textId="77777777" w:rsidR="0022683F" w:rsidRDefault="0022683F">
      <w:pPr>
        <w:pStyle w:val="BodyText"/>
        <w:rPr>
          <w:sz w:val="20"/>
        </w:rPr>
      </w:pPr>
    </w:p>
    <w:p w14:paraId="1E66630E" w14:textId="77777777" w:rsidR="0022683F" w:rsidRDefault="0022683F">
      <w:pPr>
        <w:pStyle w:val="BodyText"/>
        <w:rPr>
          <w:sz w:val="20"/>
        </w:rPr>
      </w:pPr>
    </w:p>
    <w:p w14:paraId="58F2C7C2" w14:textId="77777777" w:rsidR="0022683F" w:rsidRDefault="0022683F">
      <w:pPr>
        <w:pStyle w:val="BodyText"/>
        <w:rPr>
          <w:sz w:val="20"/>
        </w:rPr>
      </w:pPr>
    </w:p>
    <w:p w14:paraId="74E635BD" w14:textId="77777777" w:rsidR="0022683F" w:rsidRDefault="0022683F">
      <w:pPr>
        <w:pStyle w:val="BodyText"/>
        <w:rPr>
          <w:sz w:val="20"/>
        </w:rPr>
      </w:pPr>
    </w:p>
    <w:p w14:paraId="3EA892D0" w14:textId="77777777" w:rsidR="0022683F" w:rsidRDefault="0022683F">
      <w:pPr>
        <w:pStyle w:val="BodyText"/>
        <w:rPr>
          <w:sz w:val="20"/>
        </w:rPr>
      </w:pPr>
    </w:p>
    <w:p w14:paraId="641518D7" w14:textId="77777777" w:rsidR="0022683F" w:rsidRDefault="0022683F">
      <w:pPr>
        <w:pStyle w:val="BodyText"/>
        <w:rPr>
          <w:sz w:val="20"/>
        </w:rPr>
      </w:pPr>
    </w:p>
    <w:p w14:paraId="1866E3CC" w14:textId="77777777" w:rsidR="0022683F" w:rsidRDefault="0022683F">
      <w:pPr>
        <w:pStyle w:val="BodyText"/>
        <w:rPr>
          <w:sz w:val="20"/>
        </w:rPr>
      </w:pPr>
    </w:p>
    <w:p w14:paraId="3E3DCDF8" w14:textId="77777777" w:rsidR="0022683F" w:rsidRDefault="0022683F">
      <w:pPr>
        <w:pStyle w:val="BodyText"/>
        <w:rPr>
          <w:sz w:val="20"/>
        </w:rPr>
      </w:pPr>
    </w:p>
    <w:p w14:paraId="64137A29" w14:textId="77777777" w:rsidR="0022683F" w:rsidRDefault="0022683F">
      <w:pPr>
        <w:pStyle w:val="BodyText"/>
        <w:rPr>
          <w:sz w:val="20"/>
        </w:rPr>
      </w:pPr>
    </w:p>
    <w:p w14:paraId="5A425348" w14:textId="77777777" w:rsidR="0022683F" w:rsidRDefault="0022683F">
      <w:pPr>
        <w:pStyle w:val="BodyText"/>
        <w:rPr>
          <w:sz w:val="20"/>
        </w:rPr>
      </w:pPr>
    </w:p>
    <w:p w14:paraId="3D81C992" w14:textId="77777777" w:rsidR="0022683F" w:rsidRDefault="0022683F">
      <w:pPr>
        <w:pStyle w:val="BodyText"/>
        <w:rPr>
          <w:sz w:val="20"/>
        </w:rPr>
      </w:pPr>
    </w:p>
    <w:p w14:paraId="371ECCC4" w14:textId="77777777" w:rsidR="0022683F" w:rsidRDefault="0022683F">
      <w:pPr>
        <w:pStyle w:val="BodyText"/>
        <w:rPr>
          <w:sz w:val="20"/>
        </w:rPr>
      </w:pPr>
    </w:p>
    <w:p w14:paraId="33A2562B" w14:textId="77777777" w:rsidR="0022683F" w:rsidRDefault="0022683F">
      <w:pPr>
        <w:pStyle w:val="BodyText"/>
        <w:rPr>
          <w:sz w:val="20"/>
        </w:rPr>
      </w:pPr>
    </w:p>
    <w:p w14:paraId="75D076BA" w14:textId="77777777" w:rsidR="0022683F" w:rsidRDefault="0022683F">
      <w:pPr>
        <w:pStyle w:val="BodyText"/>
        <w:rPr>
          <w:sz w:val="20"/>
        </w:rPr>
      </w:pPr>
    </w:p>
    <w:p w14:paraId="5967A5DF" w14:textId="77777777" w:rsidR="0022683F" w:rsidRDefault="0022683F">
      <w:pPr>
        <w:pStyle w:val="BodyText"/>
        <w:rPr>
          <w:sz w:val="20"/>
        </w:rPr>
      </w:pPr>
    </w:p>
    <w:p w14:paraId="78532FDA" w14:textId="77777777" w:rsidR="0022683F" w:rsidRDefault="0022683F">
      <w:pPr>
        <w:pStyle w:val="BodyText"/>
        <w:rPr>
          <w:sz w:val="20"/>
        </w:rPr>
      </w:pPr>
    </w:p>
    <w:p w14:paraId="2A5FC837" w14:textId="77777777" w:rsidR="0022683F" w:rsidRDefault="0022683F">
      <w:pPr>
        <w:pStyle w:val="BodyText"/>
        <w:rPr>
          <w:sz w:val="20"/>
        </w:rPr>
      </w:pPr>
    </w:p>
    <w:p w14:paraId="3790AFEF" w14:textId="77777777" w:rsidR="0022683F" w:rsidRDefault="0022683F">
      <w:pPr>
        <w:pStyle w:val="BodyText"/>
        <w:spacing w:before="4" w:after="1"/>
        <w:rPr>
          <w:sz w:val="14"/>
        </w:rPr>
      </w:pPr>
    </w:p>
    <w:tbl>
      <w:tblPr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6"/>
        <w:gridCol w:w="4240"/>
      </w:tblGrid>
      <w:tr w:rsidR="0022683F" w14:paraId="59485A41" w14:textId="77777777">
        <w:trPr>
          <w:trHeight w:val="1036"/>
        </w:trPr>
        <w:tc>
          <w:tcPr>
            <w:tcW w:w="4236" w:type="dxa"/>
            <w:vMerge w:val="restart"/>
          </w:tcPr>
          <w:p w14:paraId="44BA4861" w14:textId="77777777" w:rsidR="0022683F" w:rsidRDefault="00000000">
            <w:pPr>
              <w:pStyle w:val="TableParagraph"/>
              <w:spacing w:before="3"/>
              <w:ind w:left="100"/>
              <w:rPr>
                <w:b/>
              </w:rPr>
            </w:pPr>
            <w:r>
              <w:rPr>
                <w:b/>
              </w:rPr>
              <w:t>Evaluator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Remark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(if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Any):</w:t>
            </w:r>
          </w:p>
        </w:tc>
        <w:tc>
          <w:tcPr>
            <w:tcW w:w="4240" w:type="dxa"/>
          </w:tcPr>
          <w:p w14:paraId="397781F0" w14:textId="77777777" w:rsidR="0022683F" w:rsidRDefault="0022683F">
            <w:pPr>
              <w:pStyle w:val="TableParagraph"/>
              <w:spacing w:before="0"/>
              <w:rPr>
                <w:sz w:val="24"/>
              </w:rPr>
            </w:pPr>
          </w:p>
          <w:p w14:paraId="38C09FB7" w14:textId="77777777" w:rsidR="0022683F" w:rsidRDefault="0022683F">
            <w:pPr>
              <w:pStyle w:val="TableParagraph"/>
              <w:spacing w:before="6"/>
              <w:rPr>
                <w:sz w:val="21"/>
              </w:rPr>
            </w:pPr>
          </w:p>
          <w:p w14:paraId="50BC0CEA" w14:textId="77777777" w:rsidR="0022683F" w:rsidRDefault="00000000">
            <w:pPr>
              <w:pStyle w:val="TableParagraph"/>
              <w:tabs>
                <w:tab w:val="left" w:pos="2266"/>
              </w:tabs>
              <w:spacing w:before="0"/>
              <w:ind w:left="105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Secured:</w:t>
            </w:r>
            <w:r>
              <w:rPr>
                <w:b/>
                <w:u w:val="single"/>
              </w:rPr>
              <w:tab/>
            </w:r>
            <w:r>
              <w:rPr>
                <w:b/>
              </w:rPr>
              <w:t>out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50</w:t>
            </w:r>
          </w:p>
        </w:tc>
      </w:tr>
      <w:tr w:rsidR="0022683F" w14:paraId="1943789E" w14:textId="77777777">
        <w:trPr>
          <w:trHeight w:val="1037"/>
        </w:trPr>
        <w:tc>
          <w:tcPr>
            <w:tcW w:w="4236" w:type="dxa"/>
            <w:vMerge/>
            <w:tcBorders>
              <w:top w:val="nil"/>
            </w:tcBorders>
          </w:tcPr>
          <w:p w14:paraId="47BB4302" w14:textId="77777777" w:rsidR="0022683F" w:rsidRDefault="0022683F">
            <w:pPr>
              <w:rPr>
                <w:sz w:val="2"/>
                <w:szCs w:val="2"/>
              </w:rPr>
            </w:pPr>
          </w:p>
        </w:tc>
        <w:tc>
          <w:tcPr>
            <w:tcW w:w="4240" w:type="dxa"/>
          </w:tcPr>
          <w:p w14:paraId="760683EE" w14:textId="77777777" w:rsidR="0022683F" w:rsidRDefault="0022683F">
            <w:pPr>
              <w:pStyle w:val="TableParagraph"/>
              <w:spacing w:before="0"/>
              <w:rPr>
                <w:sz w:val="24"/>
              </w:rPr>
            </w:pPr>
          </w:p>
          <w:p w14:paraId="73004A5A" w14:textId="77777777" w:rsidR="0022683F" w:rsidRDefault="0022683F">
            <w:pPr>
              <w:pStyle w:val="TableParagraph"/>
              <w:spacing w:before="6"/>
              <w:rPr>
                <w:sz w:val="21"/>
              </w:rPr>
            </w:pPr>
          </w:p>
          <w:p w14:paraId="6D315980" w14:textId="77777777" w:rsidR="0022683F" w:rsidRDefault="00000000">
            <w:pPr>
              <w:pStyle w:val="TableParagraph"/>
              <w:spacing w:before="0"/>
              <w:ind w:left="105"/>
              <w:rPr>
                <w:b/>
              </w:rPr>
            </w:pPr>
            <w:r>
              <w:rPr>
                <w:b/>
              </w:rPr>
              <w:t>Signature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Evaluator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Date</w:t>
            </w:r>
          </w:p>
        </w:tc>
      </w:tr>
    </w:tbl>
    <w:p w14:paraId="4C76F547" w14:textId="77777777" w:rsidR="0022683F" w:rsidRDefault="0022683F">
      <w:pPr>
        <w:pStyle w:val="BodyText"/>
        <w:rPr>
          <w:sz w:val="20"/>
        </w:rPr>
      </w:pPr>
    </w:p>
    <w:p w14:paraId="0AAC8142" w14:textId="77777777" w:rsidR="0022683F" w:rsidRDefault="0022683F">
      <w:pPr>
        <w:pStyle w:val="BodyText"/>
        <w:rPr>
          <w:sz w:val="20"/>
        </w:rPr>
      </w:pPr>
    </w:p>
    <w:p w14:paraId="16E77A00" w14:textId="77777777" w:rsidR="0022683F" w:rsidRDefault="0022683F">
      <w:pPr>
        <w:pStyle w:val="BodyText"/>
        <w:spacing w:before="2"/>
      </w:pPr>
    </w:p>
    <w:tbl>
      <w:tblPr>
        <w:tblW w:w="0" w:type="auto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4131"/>
        <w:gridCol w:w="3236"/>
      </w:tblGrid>
      <w:tr w:rsidR="0022683F" w14:paraId="06234EB6" w14:textId="77777777">
        <w:trPr>
          <w:trHeight w:val="326"/>
        </w:trPr>
        <w:tc>
          <w:tcPr>
            <w:tcW w:w="1595" w:type="dxa"/>
          </w:tcPr>
          <w:p w14:paraId="49400E3E" w14:textId="77777777" w:rsidR="0022683F" w:rsidRDefault="00000000">
            <w:pPr>
              <w:pStyle w:val="TableParagraph"/>
              <w:ind w:left="89" w:right="8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Course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</w:t>
            </w:r>
          </w:p>
        </w:tc>
        <w:tc>
          <w:tcPr>
            <w:tcW w:w="4131" w:type="dxa"/>
          </w:tcPr>
          <w:p w14:paraId="396F3BDD" w14:textId="77777777" w:rsidR="0022683F" w:rsidRDefault="00000000">
            <w:pPr>
              <w:pStyle w:val="TableParagraph"/>
              <w:ind w:left="142" w:right="140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NETWORK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PROTOCOLS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&amp;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SECURITY</w:t>
            </w:r>
          </w:p>
        </w:tc>
        <w:tc>
          <w:tcPr>
            <w:tcW w:w="3236" w:type="dxa"/>
          </w:tcPr>
          <w:p w14:paraId="7B5850DE" w14:textId="77777777" w:rsidR="0022683F" w:rsidRDefault="00000000">
            <w:pPr>
              <w:pStyle w:val="TableParagraph"/>
              <w:ind w:left="308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ACADEMIC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YEAR: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2023-24</w:t>
            </w:r>
          </w:p>
        </w:tc>
      </w:tr>
      <w:tr w:rsidR="0022683F" w14:paraId="36579EB2" w14:textId="77777777">
        <w:trPr>
          <w:trHeight w:val="325"/>
        </w:trPr>
        <w:tc>
          <w:tcPr>
            <w:tcW w:w="1595" w:type="dxa"/>
          </w:tcPr>
          <w:p w14:paraId="138F4B8D" w14:textId="77777777" w:rsidR="0022683F" w:rsidRDefault="00000000">
            <w:pPr>
              <w:pStyle w:val="TableParagraph"/>
              <w:spacing w:before="48"/>
              <w:ind w:left="90" w:right="8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Course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Code(s)</w:t>
            </w:r>
          </w:p>
        </w:tc>
        <w:tc>
          <w:tcPr>
            <w:tcW w:w="4131" w:type="dxa"/>
          </w:tcPr>
          <w:p w14:paraId="7B5212DF" w14:textId="77777777" w:rsidR="0022683F" w:rsidRDefault="00000000">
            <w:pPr>
              <w:pStyle w:val="TableParagraph"/>
              <w:spacing w:before="48"/>
              <w:ind w:left="141" w:right="14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22EC2210R</w:t>
            </w:r>
          </w:p>
        </w:tc>
        <w:tc>
          <w:tcPr>
            <w:tcW w:w="3236" w:type="dxa"/>
          </w:tcPr>
          <w:p w14:paraId="16AAED20" w14:textId="77777777" w:rsidR="0022683F" w:rsidRDefault="0022683F">
            <w:pPr>
              <w:pStyle w:val="TableParagraph"/>
              <w:spacing w:before="0"/>
            </w:pPr>
          </w:p>
        </w:tc>
      </w:tr>
    </w:tbl>
    <w:p w14:paraId="5A6FE3BC" w14:textId="77777777" w:rsidR="0022683F" w:rsidRDefault="0022683F"/>
    <w:sectPr w:rsidR="0022683F">
      <w:headerReference w:type="default" r:id="rId15"/>
      <w:footerReference w:type="default" r:id="rId16"/>
      <w:pgSz w:w="12240" w:h="15840"/>
      <w:pgMar w:top="1580" w:right="1080" w:bottom="280" w:left="1220" w:header="626" w:footer="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0220E" w14:textId="77777777" w:rsidR="000046AB" w:rsidRDefault="000046AB">
      <w:r>
        <w:separator/>
      </w:r>
    </w:p>
  </w:endnote>
  <w:endnote w:type="continuationSeparator" w:id="0">
    <w:p w14:paraId="175180C6" w14:textId="77777777" w:rsidR="000046AB" w:rsidRDefault="0000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33CB1" w14:textId="77777777" w:rsidR="0022683F" w:rsidRDefault="00000000">
    <w:pPr>
      <w:pStyle w:val="BodyText"/>
      <w:spacing w:line="14" w:lineRule="auto"/>
      <w:rPr>
        <w:sz w:val="15"/>
      </w:rPr>
    </w:pPr>
    <w:r>
      <w:pict w14:anchorId="783EFE7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0.75pt;margin-top:765.7pt;width:14.5pt;height:12.5pt;z-index:-251655168;mso-position-horizontal-relative:page;mso-position-vertical-relative:page;mso-width-relative:page;mso-height-relative:page" filled="f" stroked="f">
          <v:textbox inset="0,0,0,0">
            <w:txbxContent>
              <w:p w14:paraId="2949D4C3" w14:textId="77777777" w:rsidR="0022683F" w:rsidRDefault="00000000">
                <w:pPr>
                  <w:spacing w:line="231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71E47" w14:textId="77777777" w:rsidR="0022683F" w:rsidRDefault="00000000">
    <w:pPr>
      <w:pStyle w:val="BodyText"/>
      <w:spacing w:line="14" w:lineRule="auto"/>
      <w:rPr>
        <w:sz w:val="20"/>
      </w:rPr>
    </w:pPr>
    <w:r>
      <w:pict w14:anchorId="257A9F4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40.75pt;margin-top:765.7pt;width:12.5pt;height:12.4pt;z-index:-251654144;mso-position-horizontal-relative:page;mso-position-vertical-relative:page;mso-width-relative:page;mso-height-relative:page" filled="f" stroked="f">
          <v:textbox inset="0,0,0,0">
            <w:txbxContent>
              <w:p w14:paraId="4E0F5018" w14:textId="77777777" w:rsidR="0022683F" w:rsidRDefault="00000000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6B033" w14:textId="77777777" w:rsidR="000046AB" w:rsidRDefault="000046AB">
      <w:r>
        <w:separator/>
      </w:r>
    </w:p>
  </w:footnote>
  <w:footnote w:type="continuationSeparator" w:id="0">
    <w:p w14:paraId="5772EA4A" w14:textId="77777777" w:rsidR="000046AB" w:rsidRDefault="00004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D134F" w14:textId="77777777" w:rsidR="0022683F" w:rsidRDefault="00000000">
    <w:pPr>
      <w:pStyle w:val="BodyText"/>
      <w:spacing w:line="14" w:lineRule="auto"/>
      <w:rPr>
        <w:sz w:val="20"/>
      </w:rPr>
    </w:pPr>
    <w:r>
      <w:pict w14:anchorId="31F7532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8pt;margin-top:31.05pt;width:448.7pt;height:49pt;z-index:251659264;mso-position-horizontal-relative:page;mso-position-vertical-relative:page;mso-width-relative:page;mso-height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462"/>
                  <w:gridCol w:w="2798"/>
                  <w:gridCol w:w="1467"/>
                  <w:gridCol w:w="3236"/>
                </w:tblGrid>
                <w:tr w:rsidR="0022683F" w14:paraId="55802129" w14:textId="77777777">
                  <w:trPr>
                    <w:trHeight w:val="475"/>
                  </w:trPr>
                  <w:tc>
                    <w:tcPr>
                      <w:tcW w:w="1462" w:type="dxa"/>
                    </w:tcPr>
                    <w:p w14:paraId="6C3C12BE" w14:textId="77777777" w:rsidR="0022683F" w:rsidRDefault="00000000">
                      <w:pPr>
                        <w:pStyle w:val="TableParagraph"/>
                        <w:spacing w:before="125"/>
                        <w:ind w:left="1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05"/>
                          <w:sz w:val="20"/>
                        </w:rPr>
                        <w:t>Experiment</w:t>
                      </w:r>
                      <w:r>
                        <w:rPr>
                          <w:b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0"/>
                        </w:rPr>
                        <w:t>#</w:t>
                      </w:r>
                    </w:p>
                  </w:tc>
                  <w:tc>
                    <w:tcPr>
                      <w:tcW w:w="2798" w:type="dxa"/>
                    </w:tcPr>
                    <w:p w14:paraId="57A80194" w14:textId="77777777" w:rsidR="0022683F" w:rsidRDefault="00000000">
                      <w:pPr>
                        <w:pStyle w:val="TableParagraph"/>
                        <w:spacing w:before="0" w:line="238" w:lineRule="exact"/>
                        <w:ind w:left="100" w:right="873"/>
                        <w:rPr>
                          <w:sz w:val="20"/>
                        </w:rPr>
                      </w:pP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&lt;TO</w:t>
                      </w:r>
                      <w:r>
                        <w:rPr>
                          <w:color w:val="D8D8D8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BE</w:t>
                      </w:r>
                      <w:r>
                        <w:rPr>
                          <w:color w:val="D8D8D8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FILLED</w:t>
                      </w:r>
                      <w:r>
                        <w:rPr>
                          <w:color w:val="D8D8D8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color w:val="D8D8D8"/>
                          <w:spacing w:val="-5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w w:val="105"/>
                          <w:sz w:val="20"/>
                        </w:rPr>
                        <w:t>STUDENT&gt;</w:t>
                      </w:r>
                    </w:p>
                  </w:tc>
                  <w:tc>
                    <w:tcPr>
                      <w:tcW w:w="1467" w:type="dxa"/>
                    </w:tcPr>
                    <w:p w14:paraId="63515CA9" w14:textId="77777777" w:rsidR="0022683F" w:rsidRDefault="00000000">
                      <w:pPr>
                        <w:pStyle w:val="TableParagraph"/>
                        <w:spacing w:before="125"/>
                        <w:ind w:left="9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05"/>
                          <w:sz w:val="20"/>
                        </w:rPr>
                        <w:t>Student</w:t>
                      </w:r>
                      <w:r>
                        <w:rPr>
                          <w:b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0"/>
                        </w:rPr>
                        <w:t>ID</w:t>
                      </w:r>
                    </w:p>
                  </w:tc>
                  <w:tc>
                    <w:tcPr>
                      <w:tcW w:w="3236" w:type="dxa"/>
                    </w:tcPr>
                    <w:p w14:paraId="435CADB0" w14:textId="77777777" w:rsidR="0022683F" w:rsidRDefault="00000000">
                      <w:pPr>
                        <w:pStyle w:val="TableParagraph"/>
                        <w:spacing w:before="125"/>
                        <w:ind w:left="97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2210030004</w:t>
                      </w:r>
                    </w:p>
                  </w:tc>
                </w:tr>
                <w:tr w:rsidR="0022683F" w14:paraId="29ABA946" w14:textId="77777777">
                  <w:trPr>
                    <w:trHeight w:val="474"/>
                  </w:trPr>
                  <w:tc>
                    <w:tcPr>
                      <w:tcW w:w="1462" w:type="dxa"/>
                    </w:tcPr>
                    <w:p w14:paraId="2F851523" w14:textId="77777777" w:rsidR="0022683F" w:rsidRDefault="00000000">
                      <w:pPr>
                        <w:pStyle w:val="TableParagraph"/>
                        <w:spacing w:before="124"/>
                        <w:ind w:left="1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05"/>
                          <w:sz w:val="20"/>
                        </w:rPr>
                        <w:t>Date</w:t>
                      </w:r>
                    </w:p>
                  </w:tc>
                  <w:tc>
                    <w:tcPr>
                      <w:tcW w:w="2798" w:type="dxa"/>
                    </w:tcPr>
                    <w:p w14:paraId="1F88A121" w14:textId="77777777" w:rsidR="0022683F" w:rsidRDefault="00000000">
                      <w:pPr>
                        <w:pStyle w:val="TableParagraph"/>
                        <w:spacing w:before="0" w:line="238" w:lineRule="exact"/>
                        <w:ind w:left="100" w:right="873"/>
                        <w:rPr>
                          <w:sz w:val="20"/>
                        </w:rPr>
                      </w:pP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&lt;TO</w:t>
                      </w:r>
                      <w:r>
                        <w:rPr>
                          <w:color w:val="D8D8D8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BE</w:t>
                      </w:r>
                      <w:r>
                        <w:rPr>
                          <w:color w:val="D8D8D8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FILLED</w:t>
                      </w:r>
                      <w:r>
                        <w:rPr>
                          <w:color w:val="D8D8D8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color w:val="D8D8D8"/>
                          <w:spacing w:val="-5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w w:val="105"/>
                          <w:sz w:val="20"/>
                        </w:rPr>
                        <w:t>STUDENT&gt;</w:t>
                      </w:r>
                    </w:p>
                  </w:tc>
                  <w:tc>
                    <w:tcPr>
                      <w:tcW w:w="1467" w:type="dxa"/>
                    </w:tcPr>
                    <w:p w14:paraId="579A386B" w14:textId="77777777" w:rsidR="0022683F" w:rsidRDefault="00000000">
                      <w:pPr>
                        <w:pStyle w:val="TableParagraph"/>
                        <w:spacing w:before="124"/>
                        <w:ind w:left="9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05"/>
                          <w:sz w:val="20"/>
                        </w:rPr>
                        <w:t>Student</w:t>
                      </w:r>
                      <w:r>
                        <w:rPr>
                          <w:b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0"/>
                        </w:rPr>
                        <w:t>Name</w:t>
                      </w:r>
                    </w:p>
                  </w:tc>
                  <w:tc>
                    <w:tcPr>
                      <w:tcW w:w="3236" w:type="dxa"/>
                    </w:tcPr>
                    <w:p w14:paraId="52733B02" w14:textId="77777777" w:rsidR="0022683F" w:rsidRDefault="00000000">
                      <w:pPr>
                        <w:pStyle w:val="TableParagraph"/>
                        <w:spacing w:before="124"/>
                        <w:ind w:left="97"/>
                        <w:rPr>
                          <w:sz w:val="20"/>
                        </w:rPr>
                      </w:pPr>
                      <w:r>
                        <w:rPr>
                          <w:color w:val="D8D8D8"/>
                          <w:w w:val="105"/>
                          <w:sz w:val="20"/>
                        </w:rPr>
                        <w:t>P.</w:t>
                      </w:r>
                      <w:r>
                        <w:rPr>
                          <w:color w:val="D8D8D8"/>
                          <w:spacing w:val="-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w w:val="105"/>
                          <w:sz w:val="20"/>
                        </w:rPr>
                        <w:t>Dinakar</w:t>
                      </w:r>
                    </w:p>
                  </w:tc>
                </w:tr>
              </w:tbl>
              <w:p w14:paraId="3989AB56" w14:textId="77777777" w:rsidR="0022683F" w:rsidRDefault="0022683F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9EC2B" w14:textId="77777777" w:rsidR="0022683F" w:rsidRDefault="00000000">
    <w:pPr>
      <w:pStyle w:val="BodyText"/>
      <w:spacing w:line="14" w:lineRule="auto"/>
      <w:rPr>
        <w:sz w:val="20"/>
      </w:rPr>
    </w:pPr>
    <w:r>
      <w:pict w14:anchorId="23B658D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8.8pt;margin-top:31.05pt;width:448.7pt;height:49pt;z-index:251660288;mso-position-horizontal-relative:page;mso-position-vertical-relative:page;mso-width-relative:page;mso-height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462"/>
                  <w:gridCol w:w="2798"/>
                  <w:gridCol w:w="1467"/>
                  <w:gridCol w:w="3236"/>
                </w:tblGrid>
                <w:tr w:rsidR="0022683F" w14:paraId="69E4C86A" w14:textId="77777777">
                  <w:trPr>
                    <w:trHeight w:val="475"/>
                  </w:trPr>
                  <w:tc>
                    <w:tcPr>
                      <w:tcW w:w="1462" w:type="dxa"/>
                    </w:tcPr>
                    <w:p w14:paraId="4DAB8482" w14:textId="77777777" w:rsidR="0022683F" w:rsidRDefault="00000000">
                      <w:pPr>
                        <w:pStyle w:val="TableParagraph"/>
                        <w:spacing w:before="125"/>
                        <w:ind w:left="1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05"/>
                          <w:sz w:val="20"/>
                        </w:rPr>
                        <w:t>Experiment</w:t>
                      </w:r>
                      <w:r>
                        <w:rPr>
                          <w:b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0"/>
                        </w:rPr>
                        <w:t>#</w:t>
                      </w:r>
                    </w:p>
                  </w:tc>
                  <w:tc>
                    <w:tcPr>
                      <w:tcW w:w="2798" w:type="dxa"/>
                    </w:tcPr>
                    <w:p w14:paraId="480745EB" w14:textId="77777777" w:rsidR="0022683F" w:rsidRDefault="00000000">
                      <w:pPr>
                        <w:pStyle w:val="TableParagraph"/>
                        <w:spacing w:before="0" w:line="238" w:lineRule="exact"/>
                        <w:ind w:left="100" w:right="873"/>
                        <w:rPr>
                          <w:sz w:val="20"/>
                        </w:rPr>
                      </w:pP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&lt;TO</w:t>
                      </w:r>
                      <w:r>
                        <w:rPr>
                          <w:color w:val="D8D8D8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BE</w:t>
                      </w:r>
                      <w:r>
                        <w:rPr>
                          <w:color w:val="D8D8D8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FILLED</w:t>
                      </w:r>
                      <w:r>
                        <w:rPr>
                          <w:color w:val="D8D8D8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color w:val="D8D8D8"/>
                          <w:spacing w:val="-5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w w:val="105"/>
                          <w:sz w:val="20"/>
                        </w:rPr>
                        <w:t>STUDENT&gt;</w:t>
                      </w:r>
                    </w:p>
                  </w:tc>
                  <w:tc>
                    <w:tcPr>
                      <w:tcW w:w="1467" w:type="dxa"/>
                    </w:tcPr>
                    <w:p w14:paraId="5A122847" w14:textId="77777777" w:rsidR="0022683F" w:rsidRDefault="00000000">
                      <w:pPr>
                        <w:pStyle w:val="TableParagraph"/>
                        <w:spacing w:before="125"/>
                        <w:ind w:left="9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05"/>
                          <w:sz w:val="20"/>
                        </w:rPr>
                        <w:t>Student</w:t>
                      </w:r>
                      <w:r>
                        <w:rPr>
                          <w:b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0"/>
                        </w:rPr>
                        <w:t>ID</w:t>
                      </w:r>
                    </w:p>
                  </w:tc>
                  <w:tc>
                    <w:tcPr>
                      <w:tcW w:w="3236" w:type="dxa"/>
                    </w:tcPr>
                    <w:p w14:paraId="05A018D1" w14:textId="77777777" w:rsidR="0022683F" w:rsidRDefault="00000000">
                      <w:pPr>
                        <w:pStyle w:val="TableParagraph"/>
                        <w:spacing w:before="125"/>
                        <w:ind w:left="97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2210030004</w:t>
                      </w:r>
                    </w:p>
                  </w:tc>
                </w:tr>
                <w:tr w:rsidR="0022683F" w14:paraId="56F43C8D" w14:textId="77777777">
                  <w:trPr>
                    <w:trHeight w:val="474"/>
                  </w:trPr>
                  <w:tc>
                    <w:tcPr>
                      <w:tcW w:w="1462" w:type="dxa"/>
                    </w:tcPr>
                    <w:p w14:paraId="08E97715" w14:textId="77777777" w:rsidR="0022683F" w:rsidRDefault="00000000">
                      <w:pPr>
                        <w:pStyle w:val="TableParagraph"/>
                        <w:spacing w:before="124"/>
                        <w:ind w:left="1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05"/>
                          <w:sz w:val="20"/>
                        </w:rPr>
                        <w:t>Date</w:t>
                      </w:r>
                    </w:p>
                  </w:tc>
                  <w:tc>
                    <w:tcPr>
                      <w:tcW w:w="2798" w:type="dxa"/>
                    </w:tcPr>
                    <w:p w14:paraId="7F8A1BAB" w14:textId="77777777" w:rsidR="0022683F" w:rsidRDefault="00000000">
                      <w:pPr>
                        <w:pStyle w:val="TableParagraph"/>
                        <w:spacing w:before="0" w:line="238" w:lineRule="exact"/>
                        <w:ind w:left="100" w:right="873"/>
                        <w:rPr>
                          <w:sz w:val="20"/>
                        </w:rPr>
                      </w:pP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&lt;TO</w:t>
                      </w:r>
                      <w:r>
                        <w:rPr>
                          <w:color w:val="D8D8D8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BE</w:t>
                      </w:r>
                      <w:r>
                        <w:rPr>
                          <w:color w:val="D8D8D8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FILLED</w:t>
                      </w:r>
                      <w:r>
                        <w:rPr>
                          <w:color w:val="D8D8D8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spacing w:val="-1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color w:val="D8D8D8"/>
                          <w:spacing w:val="-5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w w:val="105"/>
                          <w:sz w:val="20"/>
                        </w:rPr>
                        <w:t>STUDENT&gt;</w:t>
                      </w:r>
                    </w:p>
                  </w:tc>
                  <w:tc>
                    <w:tcPr>
                      <w:tcW w:w="1467" w:type="dxa"/>
                    </w:tcPr>
                    <w:p w14:paraId="7054746A" w14:textId="77777777" w:rsidR="0022683F" w:rsidRDefault="00000000">
                      <w:pPr>
                        <w:pStyle w:val="TableParagraph"/>
                        <w:spacing w:before="124"/>
                        <w:ind w:left="9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05"/>
                          <w:sz w:val="20"/>
                        </w:rPr>
                        <w:t>Student</w:t>
                      </w:r>
                      <w:r>
                        <w:rPr>
                          <w:b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20"/>
                        </w:rPr>
                        <w:t>Name</w:t>
                      </w:r>
                    </w:p>
                  </w:tc>
                  <w:tc>
                    <w:tcPr>
                      <w:tcW w:w="3236" w:type="dxa"/>
                    </w:tcPr>
                    <w:p w14:paraId="73030C1A" w14:textId="77777777" w:rsidR="0022683F" w:rsidRDefault="00000000">
                      <w:pPr>
                        <w:pStyle w:val="TableParagraph"/>
                        <w:spacing w:before="124"/>
                        <w:ind w:left="97"/>
                        <w:rPr>
                          <w:sz w:val="20"/>
                        </w:rPr>
                      </w:pPr>
                      <w:r>
                        <w:rPr>
                          <w:color w:val="D8D8D8"/>
                          <w:w w:val="105"/>
                          <w:sz w:val="20"/>
                        </w:rPr>
                        <w:t>P.</w:t>
                      </w:r>
                      <w:r>
                        <w:rPr>
                          <w:color w:val="D8D8D8"/>
                          <w:spacing w:val="-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color w:val="D8D8D8"/>
                          <w:w w:val="105"/>
                          <w:sz w:val="20"/>
                        </w:rPr>
                        <w:t>Dinakar</w:t>
                      </w:r>
                    </w:p>
                  </w:tc>
                </w:tr>
              </w:tbl>
              <w:p w14:paraId="72C3D7D8" w14:textId="77777777" w:rsidR="0022683F" w:rsidRDefault="0022683F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932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71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42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4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8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1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271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609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26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3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6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3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1232" w:hanging="339"/>
      </w:pPr>
      <w:rPr>
        <w:rFonts w:hint="default"/>
        <w:w w:val="103"/>
        <w:lang w:val="en-US" w:eastAsia="en-US" w:bidi="ar-SA"/>
      </w:rPr>
    </w:lvl>
    <w:lvl w:ilvl="1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80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0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0" w:hanging="339"/>
      </w:pPr>
      <w:rPr>
        <w:rFonts w:hint="default"/>
        <w:lang w:val="en-US" w:eastAsia="en-US" w:bidi="ar-SA"/>
      </w:rPr>
    </w:lvl>
  </w:abstractNum>
  <w:num w:numId="1" w16cid:durableId="616720268">
    <w:abstractNumId w:val="2"/>
  </w:num>
  <w:num w:numId="2" w16cid:durableId="248007863">
    <w:abstractNumId w:val="1"/>
  </w:num>
  <w:num w:numId="3" w16cid:durableId="43093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83F"/>
    <w:rsid w:val="000046AB"/>
    <w:rsid w:val="000D3B6C"/>
    <w:rsid w:val="00151B86"/>
    <w:rsid w:val="001D6C14"/>
    <w:rsid w:val="0022683F"/>
    <w:rsid w:val="1DC0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84A25"/>
  <w15:docId w15:val="{BEF6CB63-94F0-4896-9125-23739BD2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948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8"/>
      <w:ind w:left="1271" w:hanging="339"/>
    </w:pPr>
  </w:style>
  <w:style w:type="paragraph" w:customStyle="1" w:styleId="TableParagraph">
    <w:name w:val="Table Paragraph"/>
    <w:basedOn w:val="Normal"/>
    <w:uiPriority w:val="1"/>
    <w:qFormat/>
    <w:pPr>
      <w:spacing w:before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 BOOK 22EC2210R New</dc:title>
  <dc:creator>Dinakar Pathakota</dc:creator>
  <cp:lastModifiedBy>Omprakash Gottam</cp:lastModifiedBy>
  <cp:revision>3</cp:revision>
  <dcterms:created xsi:type="dcterms:W3CDTF">2024-02-06T05:26:00Z</dcterms:created>
  <dcterms:modified xsi:type="dcterms:W3CDTF">2025-01-27T07:04:00Z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LastSaved">
    <vt:filetime>2024-02-06T00:00:00Z</vt:filetime>
  </property>
  <property fmtid="{D5CDD505-2E9C-101B-9397-08002B2CF9AE}" pid="4" name="KSOProductBuildVer">
    <vt:lpwstr>1033-12.2.0.13431</vt:lpwstr>
  </property>
  <property fmtid="{D5CDD505-2E9C-101B-9397-08002B2CF9AE}" pid="5" name="ICV">
    <vt:lpwstr>BD1C5BF74D8742AC9842391954C82FA2_13</vt:lpwstr>
  </property>
</Properties>
</file>